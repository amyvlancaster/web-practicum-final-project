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636EB" w14:textId="77777777" w:rsidR="00F37651" w:rsidRDefault="00AB0505" w:rsidP="005673B8">
      <w:pPr>
        <w:pStyle w:val="Title"/>
      </w:pPr>
      <w:sdt>
        <w:sdtPr>
          <w:alias w:val="Enter title:"/>
          <w:tag w:val="Enter title:"/>
          <w:id w:val="959995957"/>
          <w:placeholder>
            <w:docPart w:val="8B2B115AD9A1134090326CF0EC08D2B8"/>
          </w:placeholder>
          <w:temporary/>
          <w:showingPlcHdr/>
          <w15:appearance w15:val="hidden"/>
        </w:sdtPr>
        <w:sdtEndPr/>
        <w:sdtContent>
          <w:r w:rsidR="00DE1694">
            <w:t xml:space="preserve">interoffice </w:t>
          </w:r>
          <w:r w:rsidR="00DE1694" w:rsidRPr="005673B8">
            <w:t>memorandum</w:t>
          </w:r>
        </w:sdtContent>
      </w:sdt>
    </w:p>
    <w:tbl>
      <w:tblPr>
        <w:tblW w:w="5000" w:type="pct"/>
        <w:tblLayout w:type="fixed"/>
        <w:tblCellMar>
          <w:left w:w="0" w:type="dxa"/>
          <w:right w:w="0" w:type="dxa"/>
        </w:tblCellMar>
        <w:tblLook w:val="04A0" w:firstRow="1" w:lastRow="0" w:firstColumn="1" w:lastColumn="0" w:noHBand="0" w:noVBand="1"/>
        <w:tblDescription w:val="Memo information table"/>
      </w:tblPr>
      <w:tblGrid>
        <w:gridCol w:w="1357"/>
        <w:gridCol w:w="7283"/>
      </w:tblGrid>
      <w:tr w:rsidR="005673B8" w14:paraId="13C3B41F" w14:textId="77777777" w:rsidTr="00431C47">
        <w:trPr>
          <w:cantSplit/>
        </w:trPr>
        <w:tc>
          <w:tcPr>
            <w:tcW w:w="1357" w:type="dxa"/>
          </w:tcPr>
          <w:p w14:paraId="0665B210" w14:textId="77777777" w:rsidR="005673B8" w:rsidRPr="005673B8" w:rsidRDefault="00AB0505" w:rsidP="005673B8">
            <w:pPr>
              <w:pStyle w:val="Heading1"/>
            </w:pPr>
            <w:sdt>
              <w:sdtPr>
                <w:alias w:val="To:"/>
                <w:tag w:val="To:"/>
                <w:id w:val="1046877984"/>
                <w:placeholder>
                  <w:docPart w:val="B71C36B86A18E548AE1FB04485987F73"/>
                </w:placeholder>
                <w:temporary/>
                <w:showingPlcHdr/>
                <w15:appearance w15:val="hidden"/>
              </w:sdtPr>
              <w:sdtEndPr/>
              <w:sdtContent>
                <w:r w:rsidR="00020E86" w:rsidRPr="005673B8">
                  <w:t>to</w:t>
                </w:r>
              </w:sdtContent>
            </w:sdt>
            <w:r w:rsidR="005673B8" w:rsidRPr="005673B8">
              <w:t>:</w:t>
            </w:r>
          </w:p>
        </w:tc>
        <w:tc>
          <w:tcPr>
            <w:tcW w:w="7283" w:type="dxa"/>
          </w:tcPr>
          <w:p w14:paraId="066CB761" w14:textId="77777777" w:rsidR="005673B8" w:rsidRPr="00F358EA" w:rsidRDefault="00617BC1" w:rsidP="007A1081">
            <w:pPr>
              <w:pStyle w:val="Heading2"/>
            </w:pPr>
            <w:r>
              <w:t>Heather stone, Manager</w:t>
            </w:r>
          </w:p>
        </w:tc>
      </w:tr>
      <w:tr w:rsidR="005673B8" w14:paraId="020CC072" w14:textId="77777777" w:rsidTr="00431C47">
        <w:trPr>
          <w:cantSplit/>
        </w:trPr>
        <w:tc>
          <w:tcPr>
            <w:tcW w:w="1357" w:type="dxa"/>
          </w:tcPr>
          <w:p w14:paraId="55E1BF5C" w14:textId="77777777" w:rsidR="005673B8" w:rsidRPr="005673B8" w:rsidRDefault="00AB0505" w:rsidP="005673B8">
            <w:pPr>
              <w:pStyle w:val="Heading1"/>
            </w:pPr>
            <w:sdt>
              <w:sdtPr>
                <w:alias w:val="From:"/>
                <w:tag w:val="From:"/>
                <w:id w:val="-628706206"/>
                <w:placeholder>
                  <w:docPart w:val="402D4C68FBF99B4AAB37C45484ACC3D9"/>
                </w:placeholder>
                <w:temporary/>
                <w:showingPlcHdr/>
                <w15:appearance w15:val="hidden"/>
              </w:sdtPr>
              <w:sdtEndPr/>
              <w:sdtContent>
                <w:r w:rsidR="00020E86" w:rsidRPr="005673B8">
                  <w:t>from</w:t>
                </w:r>
              </w:sdtContent>
            </w:sdt>
            <w:r w:rsidR="005673B8" w:rsidRPr="005673B8">
              <w:t>:</w:t>
            </w:r>
          </w:p>
        </w:tc>
        <w:tc>
          <w:tcPr>
            <w:tcW w:w="7283" w:type="dxa"/>
          </w:tcPr>
          <w:p w14:paraId="50770BCE" w14:textId="77777777" w:rsidR="005673B8" w:rsidRPr="00F358EA" w:rsidRDefault="00617BC1" w:rsidP="007A1081">
            <w:pPr>
              <w:pStyle w:val="Heading2"/>
            </w:pPr>
            <w:r>
              <w:t>Amy Lancaster, Web Developer</w:t>
            </w:r>
          </w:p>
        </w:tc>
      </w:tr>
      <w:tr w:rsidR="005673B8" w14:paraId="5163B8B4" w14:textId="77777777" w:rsidTr="00431C47">
        <w:trPr>
          <w:cantSplit/>
        </w:trPr>
        <w:tc>
          <w:tcPr>
            <w:tcW w:w="1357" w:type="dxa"/>
          </w:tcPr>
          <w:p w14:paraId="3E3F8A64" w14:textId="77777777" w:rsidR="005673B8" w:rsidRPr="005673B8" w:rsidRDefault="00AB0505" w:rsidP="005673B8">
            <w:pPr>
              <w:pStyle w:val="Heading1"/>
            </w:pPr>
            <w:sdt>
              <w:sdtPr>
                <w:alias w:val="Subject:"/>
                <w:tag w:val="Subject:"/>
                <w:id w:val="-136491269"/>
                <w:placeholder>
                  <w:docPart w:val="F3941A1BF2DCB645B910F38B0517E079"/>
                </w:placeholder>
                <w:temporary/>
                <w:showingPlcHdr/>
                <w15:appearance w15:val="hidden"/>
              </w:sdtPr>
              <w:sdtEndPr/>
              <w:sdtContent>
                <w:r w:rsidR="00020E86" w:rsidRPr="005673B8">
                  <w:t>subject</w:t>
                </w:r>
              </w:sdtContent>
            </w:sdt>
            <w:r w:rsidR="005673B8" w:rsidRPr="005673B8">
              <w:t>:</w:t>
            </w:r>
          </w:p>
        </w:tc>
        <w:tc>
          <w:tcPr>
            <w:tcW w:w="7283" w:type="dxa"/>
          </w:tcPr>
          <w:p w14:paraId="26ACE1EB" w14:textId="77777777" w:rsidR="005673B8" w:rsidRPr="00F358EA" w:rsidRDefault="00617BC1" w:rsidP="007A1081">
            <w:pPr>
              <w:pStyle w:val="Heading2"/>
            </w:pPr>
            <w:r>
              <w:t>Customer Relationship Management Recommendation</w:t>
            </w:r>
          </w:p>
        </w:tc>
      </w:tr>
      <w:tr w:rsidR="005673B8" w14:paraId="322E889D" w14:textId="77777777" w:rsidTr="00431C47">
        <w:trPr>
          <w:cantSplit/>
        </w:trPr>
        <w:tc>
          <w:tcPr>
            <w:tcW w:w="1357" w:type="dxa"/>
          </w:tcPr>
          <w:p w14:paraId="79B1C467" w14:textId="77777777" w:rsidR="005673B8" w:rsidRPr="005673B8" w:rsidRDefault="00AB0505" w:rsidP="005673B8">
            <w:pPr>
              <w:pStyle w:val="Heading1"/>
            </w:pPr>
            <w:sdt>
              <w:sdtPr>
                <w:alias w:val="Date:"/>
                <w:tag w:val="Date:"/>
                <w:id w:val="-213813602"/>
                <w:placeholder>
                  <w:docPart w:val="AEA5A19470092544909394F8FB2745F5"/>
                </w:placeholder>
                <w:temporary/>
                <w:showingPlcHdr/>
                <w15:appearance w15:val="hidden"/>
              </w:sdtPr>
              <w:sdtEndPr/>
              <w:sdtContent>
                <w:r w:rsidR="00020E86" w:rsidRPr="005673B8">
                  <w:t>date</w:t>
                </w:r>
              </w:sdtContent>
            </w:sdt>
            <w:r w:rsidR="005673B8" w:rsidRPr="005673B8">
              <w:t>:</w:t>
            </w:r>
          </w:p>
        </w:tc>
        <w:tc>
          <w:tcPr>
            <w:tcW w:w="7283" w:type="dxa"/>
          </w:tcPr>
          <w:p w14:paraId="33C89CA7" w14:textId="77777777" w:rsidR="005673B8" w:rsidRPr="00F358EA" w:rsidRDefault="00617BC1" w:rsidP="007A1081">
            <w:pPr>
              <w:pStyle w:val="Heading2"/>
            </w:pPr>
            <w:r>
              <w:t>November 15</w:t>
            </w:r>
            <w:r w:rsidRPr="00617BC1">
              <w:rPr>
                <w:vertAlign w:val="superscript"/>
              </w:rPr>
              <w:t>th</w:t>
            </w:r>
            <w:r>
              <w:t>, 2020</w:t>
            </w:r>
          </w:p>
        </w:tc>
      </w:tr>
      <w:tr w:rsidR="005673B8" w14:paraId="6A813F98" w14:textId="77777777" w:rsidTr="007A1081">
        <w:trPr>
          <w:cantSplit/>
        </w:trPr>
        <w:tc>
          <w:tcPr>
            <w:tcW w:w="1357" w:type="dxa"/>
            <w:tcBorders>
              <w:bottom w:val="single" w:sz="4" w:space="0" w:color="auto"/>
            </w:tcBorders>
            <w:tcMar>
              <w:bottom w:w="259" w:type="dxa"/>
            </w:tcMar>
          </w:tcPr>
          <w:p w14:paraId="3E3BAFA0" w14:textId="77777777" w:rsidR="005673B8" w:rsidRPr="005673B8" w:rsidRDefault="00AB0505" w:rsidP="005673B8">
            <w:pPr>
              <w:pStyle w:val="Heading1"/>
            </w:pPr>
            <w:sdt>
              <w:sdtPr>
                <w:alias w:val="CC:"/>
                <w:tag w:val="CC:"/>
                <w:id w:val="-715741132"/>
                <w:placeholder>
                  <w:docPart w:val="81AC8DB2555BC144834FE15515518820"/>
                </w:placeholder>
                <w:temporary/>
                <w:showingPlcHdr/>
                <w15:appearance w15:val="hidden"/>
              </w:sdtPr>
              <w:sdtEndPr/>
              <w:sdtContent>
                <w:r w:rsidR="00020E86">
                  <w:t>CC</w:t>
                </w:r>
              </w:sdtContent>
            </w:sdt>
            <w:r w:rsidR="005673B8" w:rsidRPr="005673B8">
              <w:t>:</w:t>
            </w:r>
          </w:p>
        </w:tc>
        <w:tc>
          <w:tcPr>
            <w:tcW w:w="7283" w:type="dxa"/>
            <w:tcBorders>
              <w:bottom w:val="single" w:sz="4" w:space="0" w:color="auto"/>
            </w:tcBorders>
            <w:tcMar>
              <w:bottom w:w="259" w:type="dxa"/>
            </w:tcMar>
          </w:tcPr>
          <w:p w14:paraId="12CD56A2" w14:textId="77777777" w:rsidR="005673B8" w:rsidRPr="00F358EA" w:rsidRDefault="00617BC1" w:rsidP="007A1081">
            <w:pPr>
              <w:pStyle w:val="Heading2"/>
            </w:pPr>
            <w:r>
              <w:t>Clarisa George, Founder</w:t>
            </w:r>
          </w:p>
        </w:tc>
      </w:tr>
    </w:tbl>
    <w:p w14:paraId="7B7193A4" w14:textId="77777777" w:rsidR="00C8765D" w:rsidRDefault="00617BC1" w:rsidP="00617BC1">
      <w:pPr>
        <w:spacing w:line="480" w:lineRule="auto"/>
        <w:ind w:left="360"/>
      </w:pPr>
      <w:r>
        <w:t>Hi Heather,</w:t>
      </w:r>
    </w:p>
    <w:p w14:paraId="4F39EA38" w14:textId="77777777" w:rsidR="00617BC1" w:rsidRDefault="00617BC1" w:rsidP="00617BC1">
      <w:pPr>
        <w:spacing w:line="480" w:lineRule="auto"/>
        <w:ind w:left="360"/>
      </w:pPr>
      <w:r>
        <w:t xml:space="preserve">Thanks for your message! With regards to collecting e-mails and subscribers, the process is what we call “Customer Relationship Management” – basically, you want a program that will help keep track of all potential, current, and past customers that access your site or come through your door. </w:t>
      </w:r>
    </w:p>
    <w:p w14:paraId="7BDB590E" w14:textId="77777777" w:rsidR="00617BC1" w:rsidRDefault="00617BC1" w:rsidP="00617BC1">
      <w:pPr>
        <w:spacing w:line="480" w:lineRule="auto"/>
        <w:ind w:left="360"/>
      </w:pPr>
      <w:r>
        <w:t>I wanted to recommend something that would be easy to set-up and access for you and all your staff after the project is completed. After doing some research, I found that Monday.com would be the best option for you.</w:t>
      </w:r>
    </w:p>
    <w:p w14:paraId="28F471D0" w14:textId="52BFA742" w:rsidR="00617BC1" w:rsidRDefault="00617BC1" w:rsidP="00617BC1">
      <w:pPr>
        <w:spacing w:line="480" w:lineRule="auto"/>
        <w:ind w:left="360"/>
      </w:pPr>
      <w:r>
        <w:t>Monday.com is a great customer relationship management program that has automation features and a very friendly user interface. You can create workspaces that are designed to your best interests, add your staff as team members, and instant message them anytime. It helps keep track of where potential clients are in the process of conversion, and you can also schedule and assign tasks to specific team members</w:t>
      </w:r>
      <w:r w:rsidR="00853119">
        <w:t>.</w:t>
      </w:r>
    </w:p>
    <w:p w14:paraId="76E6FF10" w14:textId="7B35EBAA" w:rsidR="00853119" w:rsidRDefault="00853119" w:rsidP="00617BC1">
      <w:pPr>
        <w:spacing w:line="480" w:lineRule="auto"/>
        <w:ind w:left="360"/>
      </w:pPr>
      <w:r>
        <w:t xml:space="preserve">With regards to pricing, it does offer a 14-day free trial – this would be a good time for me to acquaint you with it so you can decide if you like it before making a monetary commitment. </w:t>
      </w:r>
      <w:r>
        <w:lastRenderedPageBreak/>
        <w:t>Pricing after this ranges to $8 - $16 per member per month (up to three staff members can be on the program with these plans). We can also get a customized plan that will give you a personalized quote and allow you to add more staff to the program should you wish.</w:t>
      </w:r>
    </w:p>
    <w:p w14:paraId="44BEF8A0" w14:textId="69555EA5" w:rsidR="00617BC1" w:rsidRDefault="00617BC1" w:rsidP="00617BC1">
      <w:pPr>
        <w:spacing w:line="480" w:lineRule="auto"/>
        <w:ind w:left="360"/>
      </w:pPr>
      <w:r>
        <w:t>If you are interested, we can set up a meeting sometime this week where I can show you how it works</w:t>
      </w:r>
      <w:r w:rsidR="00FF5B87">
        <w:t>,</w:t>
      </w:r>
      <w:r>
        <w:t xml:space="preserve"> and you can decide if you want to implement it. Afterwards, we’ll set up a day for training you and your staff formally on using the program. I really think having this system – or a system similar to it – will greatly benefit your customer relationship management</w:t>
      </w:r>
      <w:r w:rsidR="00853119">
        <w:t>, and it will make it so much easier to keep track on leads, engagement with potential customers, and improve general rapport with customers overall.</w:t>
      </w:r>
    </w:p>
    <w:p w14:paraId="6D54F793" w14:textId="77777777" w:rsidR="00617BC1" w:rsidRDefault="00617BC1" w:rsidP="00617BC1">
      <w:pPr>
        <w:spacing w:line="480" w:lineRule="auto"/>
        <w:ind w:left="360"/>
      </w:pPr>
      <w:r>
        <w:t>Let me know if you have any questions – you can e-mail me, or you have my number as well. Thanks!</w:t>
      </w:r>
    </w:p>
    <w:p w14:paraId="6FAAC05B" w14:textId="77777777" w:rsidR="00617BC1" w:rsidRDefault="00617BC1" w:rsidP="00617BC1">
      <w:pPr>
        <w:pStyle w:val="ListParagraph"/>
        <w:numPr>
          <w:ilvl w:val="0"/>
          <w:numId w:val="13"/>
        </w:numPr>
        <w:spacing w:line="480" w:lineRule="auto"/>
      </w:pPr>
      <w:r>
        <w:t xml:space="preserve">Amy </w:t>
      </w:r>
    </w:p>
    <w:p w14:paraId="04A249F0" w14:textId="77777777" w:rsidR="00617BC1" w:rsidRDefault="00617BC1" w:rsidP="007A1081">
      <w:r>
        <w:t xml:space="preserve"> </w:t>
      </w:r>
    </w:p>
    <w:sectPr w:rsidR="00617BC1" w:rsidSect="00C8765D">
      <w:footerReference w:type="even" r:id="rId7"/>
      <w:footerReference w:type="default" r:id="rId8"/>
      <w:pgSz w:w="12240" w:h="15840" w:code="1"/>
      <w:pgMar w:top="1440" w:right="1800" w:bottom="1440" w:left="1800" w:header="960" w:footer="64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D5867" w14:textId="77777777" w:rsidR="00AB0505" w:rsidRDefault="00AB0505">
      <w:r>
        <w:separator/>
      </w:r>
    </w:p>
    <w:p w14:paraId="29E53678" w14:textId="77777777" w:rsidR="00AB0505" w:rsidRDefault="00AB0505"/>
  </w:endnote>
  <w:endnote w:type="continuationSeparator" w:id="0">
    <w:p w14:paraId="6EA4F370" w14:textId="77777777" w:rsidR="00AB0505" w:rsidRDefault="00AB0505">
      <w:r>
        <w:continuationSeparator/>
      </w:r>
    </w:p>
    <w:p w14:paraId="491BF4B1" w14:textId="77777777" w:rsidR="00AB0505" w:rsidRDefault="00AB05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9B734" w14:textId="77777777"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336619D0" w14:textId="77777777" w:rsidR="005673B8" w:rsidRDefault="005673B8">
    <w:pPr>
      <w:pStyle w:val="Footer"/>
    </w:pPr>
  </w:p>
  <w:p w14:paraId="6EF904D2" w14:textId="77777777" w:rsidR="005673B8" w:rsidRDefault="005673B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7104634"/>
      <w:docPartObj>
        <w:docPartGallery w:val="Page Numbers (Bottom of Page)"/>
        <w:docPartUnique/>
      </w:docPartObj>
    </w:sdtPr>
    <w:sdtEndPr>
      <w:rPr>
        <w:noProof/>
      </w:rPr>
    </w:sdtEndPr>
    <w:sdtContent>
      <w:p w14:paraId="068A3263" w14:textId="77777777" w:rsidR="00C8765D" w:rsidRDefault="00C8765D" w:rsidP="00C8765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37BE0" w14:textId="77777777" w:rsidR="00AB0505" w:rsidRDefault="00AB0505">
      <w:r>
        <w:separator/>
      </w:r>
    </w:p>
    <w:p w14:paraId="61E411D2" w14:textId="77777777" w:rsidR="00AB0505" w:rsidRDefault="00AB0505"/>
  </w:footnote>
  <w:footnote w:type="continuationSeparator" w:id="0">
    <w:p w14:paraId="7C82694D" w14:textId="77777777" w:rsidR="00AB0505" w:rsidRDefault="00AB0505">
      <w:r>
        <w:continuationSeparator/>
      </w:r>
    </w:p>
    <w:p w14:paraId="320E9FF7" w14:textId="77777777" w:rsidR="00AB0505" w:rsidRDefault="00AB05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280E49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420B3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52F2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BCBB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EC630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2849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3280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625E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BCDF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E663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B321312"/>
    <w:multiLevelType w:val="hybridMultilevel"/>
    <w:tmpl w:val="83969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6242A5"/>
    <w:multiLevelType w:val="hybridMultilevel"/>
    <w:tmpl w:val="4E56AF1C"/>
    <w:lvl w:ilvl="0" w:tplc="78A281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6152C7"/>
    <w:multiLevelType w:val="hybridMultilevel"/>
    <w:tmpl w:val="579C5668"/>
    <w:lvl w:ilvl="0" w:tplc="48462D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C1"/>
    <w:rsid w:val="00020E86"/>
    <w:rsid w:val="00075BA2"/>
    <w:rsid w:val="000D4049"/>
    <w:rsid w:val="001011C8"/>
    <w:rsid w:val="00114C1E"/>
    <w:rsid w:val="00124376"/>
    <w:rsid w:val="001772FF"/>
    <w:rsid w:val="001D09F2"/>
    <w:rsid w:val="00245746"/>
    <w:rsid w:val="002A6C47"/>
    <w:rsid w:val="002C4BD7"/>
    <w:rsid w:val="00354FAD"/>
    <w:rsid w:val="00431C47"/>
    <w:rsid w:val="00491AC4"/>
    <w:rsid w:val="004B01D8"/>
    <w:rsid w:val="00556689"/>
    <w:rsid w:val="005673B8"/>
    <w:rsid w:val="0059699D"/>
    <w:rsid w:val="005E3FDD"/>
    <w:rsid w:val="00617BC1"/>
    <w:rsid w:val="006578FD"/>
    <w:rsid w:val="006700B8"/>
    <w:rsid w:val="00674BAA"/>
    <w:rsid w:val="00733156"/>
    <w:rsid w:val="00754980"/>
    <w:rsid w:val="00776EC9"/>
    <w:rsid w:val="007A1081"/>
    <w:rsid w:val="007B07E9"/>
    <w:rsid w:val="007F776A"/>
    <w:rsid w:val="00853119"/>
    <w:rsid w:val="00853521"/>
    <w:rsid w:val="008869B4"/>
    <w:rsid w:val="00991DFF"/>
    <w:rsid w:val="00A5444A"/>
    <w:rsid w:val="00A814DB"/>
    <w:rsid w:val="00AA183A"/>
    <w:rsid w:val="00AB0505"/>
    <w:rsid w:val="00AC2B60"/>
    <w:rsid w:val="00AF3F83"/>
    <w:rsid w:val="00B816AD"/>
    <w:rsid w:val="00BB0495"/>
    <w:rsid w:val="00BD16EA"/>
    <w:rsid w:val="00C51070"/>
    <w:rsid w:val="00C551B4"/>
    <w:rsid w:val="00C86C52"/>
    <w:rsid w:val="00C8765D"/>
    <w:rsid w:val="00D446C9"/>
    <w:rsid w:val="00D7023D"/>
    <w:rsid w:val="00D771EB"/>
    <w:rsid w:val="00D86A55"/>
    <w:rsid w:val="00DE1694"/>
    <w:rsid w:val="00DF1E78"/>
    <w:rsid w:val="00E77F68"/>
    <w:rsid w:val="00F358EA"/>
    <w:rsid w:val="00F37651"/>
    <w:rsid w:val="00F96B87"/>
    <w:rsid w:val="00FE380E"/>
    <w:rsid w:val="00FF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09AE6E"/>
  <w15:docId w15:val="{AD842F75-CA26-CF49-8973-B0425872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sz w:val="22"/>
        <w:szCs w:val="22"/>
        <w:lang w:val="en-US" w:eastAsia="en-US"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65D"/>
  </w:style>
  <w:style w:type="paragraph" w:styleId="Heading1">
    <w:name w:val="heading 1"/>
    <w:basedOn w:val="Normal"/>
    <w:uiPriority w:val="9"/>
    <w:qFormat/>
    <w:rsid w:val="007A1081"/>
    <w:pPr>
      <w:spacing w:after="60"/>
      <w:contextualSpacing/>
      <w:outlineLvl w:val="0"/>
    </w:pPr>
    <w:rPr>
      <w:rFonts w:asciiTheme="majorHAnsi" w:hAnsiTheme="majorHAnsi"/>
      <w:b/>
      <w:caps/>
    </w:rPr>
  </w:style>
  <w:style w:type="paragraph" w:styleId="Heading2">
    <w:name w:val="heading 2"/>
    <w:basedOn w:val="Normal"/>
    <w:link w:val="Heading2Char"/>
    <w:uiPriority w:val="9"/>
    <w:unhideWhenUsed/>
    <w:qFormat/>
    <w:rsid w:val="007A1081"/>
    <w:pPr>
      <w:keepNext/>
      <w:keepLines/>
      <w:spacing w:after="60"/>
      <w:contextualSpacing/>
      <w:outlineLvl w:val="1"/>
    </w:pPr>
    <w:rPr>
      <w:rFonts w:asciiTheme="majorHAnsi" w:eastAsiaTheme="majorEastAsia" w:hAnsiTheme="majorHAnsi" w:cstheme="majorBidi"/>
      <w:caps/>
      <w:szCs w:val="26"/>
    </w:rPr>
  </w:style>
  <w:style w:type="paragraph" w:styleId="Heading3">
    <w:name w:val="heading 3"/>
    <w:basedOn w:val="Normal"/>
    <w:next w:val="Normal"/>
    <w:uiPriority w:val="9"/>
    <w:semiHidden/>
    <w:unhideWhenUsed/>
    <w:qFormat/>
    <w:rsid w:val="007A1081"/>
    <w:pPr>
      <w:keepNext/>
      <w:keepLines/>
      <w:spacing w:after="240" w:line="240" w:lineRule="atLeast"/>
      <w:outlineLvl w:val="2"/>
    </w:pPr>
    <w:rPr>
      <w:rFonts w:asciiTheme="majorHAnsi" w:hAnsiTheme="majorHAnsi"/>
      <w:i/>
      <w:caps/>
      <w:kern w:val="20"/>
    </w:rPr>
  </w:style>
  <w:style w:type="paragraph" w:styleId="Heading4">
    <w:name w:val="heading 4"/>
    <w:basedOn w:val="Normal"/>
    <w:next w:val="Normal"/>
    <w:uiPriority w:val="9"/>
    <w:semiHidden/>
    <w:unhideWhenUsed/>
    <w:qFormat/>
    <w:rsid w:val="00431C47"/>
    <w:pPr>
      <w:keepNext/>
      <w:keepLines/>
      <w:spacing w:line="240" w:lineRule="atLeast"/>
      <w:outlineLvl w:val="3"/>
    </w:pPr>
    <w:rPr>
      <w:rFonts w:asciiTheme="majorHAnsi" w:hAnsiTheme="majorHAnsi"/>
      <w:color w:val="1F497D" w:themeColor="text2"/>
      <w:kern w:val="20"/>
    </w:rPr>
  </w:style>
  <w:style w:type="paragraph" w:styleId="Heading5">
    <w:name w:val="heading 5"/>
    <w:basedOn w:val="Normal"/>
    <w:next w:val="Normal"/>
    <w:uiPriority w:val="9"/>
    <w:semiHidden/>
    <w:unhideWhenUsed/>
    <w:qFormat/>
    <w:rsid w:val="00431C47"/>
    <w:pPr>
      <w:keepNext/>
      <w:keepLines/>
      <w:spacing w:line="240" w:lineRule="atLeast"/>
      <w:outlineLvl w:val="4"/>
    </w:pPr>
    <w:rPr>
      <w:rFonts w:asciiTheme="majorHAnsi" w:hAnsiTheme="majorHAnsi"/>
      <w:i/>
      <w:color w:val="1F497D" w:themeColor="text2"/>
      <w:kern w:val="20"/>
    </w:rPr>
  </w:style>
  <w:style w:type="paragraph" w:styleId="Heading6">
    <w:name w:val="heading 6"/>
    <w:basedOn w:val="Normal"/>
    <w:next w:val="Normal"/>
    <w:link w:val="Heading6Char"/>
    <w:uiPriority w:val="9"/>
    <w:semiHidden/>
    <w:unhideWhenUsed/>
    <w:qFormat/>
    <w:rsid w:val="007A1081"/>
    <w:pPr>
      <w:keepNext/>
      <w:keepLines/>
      <w:spacing w:before="40"/>
      <w:outlineLvl w:val="5"/>
    </w:pPr>
    <w:rPr>
      <w:rFonts w:asciiTheme="majorHAnsi" w:eastAsiaTheme="majorEastAsia" w:hAnsiTheme="majorHAnsi" w:cstheme="majorBidi"/>
      <w:b/>
      <w:color w:val="1F497D" w:themeColor="text2"/>
    </w:rPr>
  </w:style>
  <w:style w:type="paragraph" w:styleId="Heading7">
    <w:name w:val="heading 7"/>
    <w:basedOn w:val="Normal"/>
    <w:next w:val="Normal"/>
    <w:link w:val="Heading7Char"/>
    <w:uiPriority w:val="9"/>
    <w:semiHidden/>
    <w:unhideWhenUsed/>
    <w:qFormat/>
    <w:rsid w:val="007A1081"/>
    <w:pPr>
      <w:keepNext/>
      <w:keepLines/>
      <w:spacing w:before="40"/>
      <w:outlineLvl w:val="6"/>
    </w:pPr>
    <w:rPr>
      <w:rFonts w:asciiTheme="majorHAnsi" w:eastAsiaTheme="majorEastAsia" w:hAnsiTheme="majorHAnsi" w:cstheme="majorBidi"/>
      <w:iCs/>
      <w:caps/>
      <w:color w:val="1F497D" w:themeColor="text2"/>
    </w:rPr>
  </w:style>
  <w:style w:type="paragraph" w:styleId="Heading8">
    <w:name w:val="heading 8"/>
    <w:basedOn w:val="Normal"/>
    <w:next w:val="Normal"/>
    <w:link w:val="Heading8Char"/>
    <w:uiPriority w:val="9"/>
    <w:semiHidden/>
    <w:unhideWhenUsed/>
    <w:qFormat/>
    <w:rsid w:val="007A1081"/>
    <w:pPr>
      <w:keepNext/>
      <w:keepLines/>
      <w:spacing w:before="40"/>
      <w:outlineLvl w:val="7"/>
    </w:pPr>
    <w:rPr>
      <w:rFonts w:asciiTheme="majorHAnsi" w:eastAsiaTheme="majorEastAsia" w:hAnsiTheme="majorHAnsi" w:cstheme="majorBidi"/>
      <w:color w:val="632423" w:themeColor="accent2" w:themeShade="80"/>
      <w:szCs w:val="21"/>
    </w:rPr>
  </w:style>
  <w:style w:type="paragraph" w:styleId="Heading9">
    <w:name w:val="heading 9"/>
    <w:basedOn w:val="Normal"/>
    <w:next w:val="Normal"/>
    <w:link w:val="Heading9Char"/>
    <w:uiPriority w:val="9"/>
    <w:semiHidden/>
    <w:unhideWhenUsed/>
    <w:qFormat/>
    <w:rsid w:val="007A1081"/>
    <w:pPr>
      <w:keepNext/>
      <w:keepLines/>
      <w:spacing w:before="40"/>
      <w:outlineLvl w:val="8"/>
    </w:pPr>
    <w:rPr>
      <w:rFonts w:asciiTheme="majorHAnsi" w:eastAsiaTheme="majorEastAsia" w:hAnsiTheme="majorHAnsi" w:cstheme="majorBidi"/>
      <w:i/>
      <w:iCs/>
      <w:color w:val="632423" w:themeColor="accent2"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losing">
    <w:name w:val="Closing"/>
    <w:basedOn w:val="Normal"/>
    <w:next w:val="Normal"/>
    <w:uiPriority w:val="99"/>
    <w:semiHidden/>
    <w:rsid w:val="00F37651"/>
    <w:pPr>
      <w:spacing w:line="220" w:lineRule="atLeast"/>
    </w:pPr>
  </w:style>
  <w:style w:type="paragraph" w:styleId="Footer">
    <w:name w:val="footer"/>
    <w:basedOn w:val="Normal"/>
    <w:link w:val="FooterChar"/>
    <w:uiPriority w:val="99"/>
    <w:unhideWhenUsed/>
    <w:rsid w:val="00C8765D"/>
    <w:pPr>
      <w:keepLines/>
      <w:pBdr>
        <w:top w:val="single" w:sz="6" w:space="2" w:color="auto"/>
      </w:pBdr>
      <w:spacing w:before="0"/>
      <w:ind w:left="4075" w:right="4075"/>
      <w:jc w:val="center"/>
    </w:pPr>
    <w:rPr>
      <w:kern w:val="18"/>
    </w:rPr>
  </w:style>
  <w:style w:type="paragraph" w:styleId="Header">
    <w:name w:val="header"/>
    <w:basedOn w:val="Normal"/>
    <w:uiPriority w:val="99"/>
    <w:unhideWhenUsed/>
    <w:rsid w:val="00F96B87"/>
    <w:pPr>
      <w:keepLines/>
      <w:spacing w:after="660" w:line="240" w:lineRule="atLeast"/>
      <w:jc w:val="center"/>
    </w:pPr>
    <w:rPr>
      <w:caps/>
      <w:kern w:val="18"/>
    </w:rPr>
  </w:style>
  <w:style w:type="paragraph" w:styleId="MessageHeader">
    <w:name w:val="Message Header"/>
    <w:basedOn w:val="Normal"/>
    <w:uiPriority w:val="99"/>
    <w:semiHidden/>
    <w:rsid w:val="00431C47"/>
    <w:pPr>
      <w:keepLines/>
      <w:spacing w:after="120"/>
      <w:ind w:left="1080" w:hanging="1080"/>
    </w:pPr>
    <w:rPr>
      <w:caps/>
    </w:rPr>
  </w:style>
  <w:style w:type="paragraph" w:styleId="NormalIndent">
    <w:name w:val="Normal Indent"/>
    <w:basedOn w:val="Normal"/>
    <w:uiPriority w:val="99"/>
    <w:semiHidden/>
    <w:rsid w:val="00F37651"/>
    <w:pPr>
      <w:ind w:left="720"/>
    </w:pPr>
  </w:style>
  <w:style w:type="character" w:styleId="PageNumber">
    <w:name w:val="page number"/>
    <w:uiPriority w:val="99"/>
    <w:semiHidden/>
    <w:rsid w:val="00F37651"/>
  </w:style>
  <w:style w:type="paragraph" w:styleId="Signature">
    <w:name w:val="Signature"/>
    <w:basedOn w:val="Normal"/>
    <w:next w:val="Normal"/>
    <w:uiPriority w:val="99"/>
    <w:semiHidden/>
    <w:rsid w:val="00431C47"/>
    <w:pPr>
      <w:keepNext/>
      <w:keepLines/>
      <w:spacing w:before="660"/>
    </w:pPr>
  </w:style>
  <w:style w:type="paragraph" w:styleId="BalloonText">
    <w:name w:val="Balloon Text"/>
    <w:basedOn w:val="Normal"/>
    <w:link w:val="BalloonTextChar"/>
    <w:uiPriority w:val="99"/>
    <w:semiHidden/>
    <w:unhideWhenUsed/>
    <w:rsid w:val="000D4049"/>
    <w:rPr>
      <w:rFonts w:ascii="Tahoma" w:hAnsi="Tahoma" w:cs="Tahoma"/>
      <w:szCs w:val="16"/>
    </w:rPr>
  </w:style>
  <w:style w:type="character" w:customStyle="1" w:styleId="BalloonTextChar">
    <w:name w:val="Balloon Text Char"/>
    <w:basedOn w:val="DefaultParagraphFont"/>
    <w:link w:val="BalloonText"/>
    <w:uiPriority w:val="99"/>
    <w:semiHidden/>
    <w:rsid w:val="000D4049"/>
    <w:rPr>
      <w:rFonts w:ascii="Tahoma" w:hAnsi="Tahoma" w:cs="Tahoma"/>
      <w:szCs w:val="16"/>
    </w:rPr>
  </w:style>
  <w:style w:type="paragraph" w:styleId="Title">
    <w:name w:val="Title"/>
    <w:basedOn w:val="Normal"/>
    <w:link w:val="TitleChar"/>
    <w:uiPriority w:val="2"/>
    <w:unhideWhenUsed/>
    <w:qFormat/>
    <w:rsid w:val="00431C47"/>
    <w:pPr>
      <w:pBdr>
        <w:top w:val="double" w:sz="6" w:space="8" w:color="404040" w:themeColor="text1" w:themeTint="BF"/>
        <w:bottom w:val="double" w:sz="6" w:space="8" w:color="404040" w:themeColor="text1" w:themeTint="BF"/>
      </w:pBdr>
      <w:spacing w:after="200"/>
      <w:contextualSpacing/>
      <w:jc w:val="center"/>
    </w:pPr>
    <w:rPr>
      <w:rFonts w:asciiTheme="majorHAnsi" w:hAnsiTheme="majorHAnsi"/>
      <w:b/>
      <w:caps/>
      <w:spacing w:val="20"/>
    </w:rPr>
  </w:style>
  <w:style w:type="character" w:customStyle="1" w:styleId="TitleChar">
    <w:name w:val="Title Char"/>
    <w:basedOn w:val="DefaultParagraphFont"/>
    <w:link w:val="Title"/>
    <w:uiPriority w:val="2"/>
    <w:rsid w:val="00431C47"/>
    <w:rPr>
      <w:rFonts w:asciiTheme="majorHAnsi" w:hAnsiTheme="majorHAnsi"/>
      <w:b/>
      <w:caps/>
      <w:spacing w:val="20"/>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4BAA"/>
    <w:rPr>
      <w:color w:val="595959" w:themeColor="text1" w:themeTint="A6"/>
    </w:rPr>
  </w:style>
  <w:style w:type="paragraph" w:styleId="Bibliography">
    <w:name w:val="Bibliography"/>
    <w:basedOn w:val="Normal"/>
    <w:next w:val="Normal"/>
    <w:uiPriority w:val="37"/>
    <w:semiHidden/>
    <w:unhideWhenUsed/>
    <w:rsid w:val="002C4BD7"/>
  </w:style>
  <w:style w:type="paragraph" w:styleId="BlockText">
    <w:name w:val="Block Text"/>
    <w:basedOn w:val="Normal"/>
    <w:uiPriority w:val="99"/>
    <w:semiHidden/>
    <w:unhideWhenUsed/>
    <w:rsid w:val="00674BAA"/>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2">
    <w:name w:val="Body Text 2"/>
    <w:basedOn w:val="Normal"/>
    <w:link w:val="BodyText2Char"/>
    <w:uiPriority w:val="99"/>
    <w:semiHidden/>
    <w:unhideWhenUsed/>
    <w:rsid w:val="002C4BD7"/>
    <w:pPr>
      <w:spacing w:after="120" w:line="480" w:lineRule="auto"/>
    </w:pPr>
  </w:style>
  <w:style w:type="character" w:customStyle="1" w:styleId="BodyText2Char">
    <w:name w:val="Body Text 2 Char"/>
    <w:basedOn w:val="DefaultParagraphFont"/>
    <w:link w:val="BodyText2"/>
    <w:uiPriority w:val="99"/>
    <w:semiHidden/>
    <w:rsid w:val="002C4BD7"/>
  </w:style>
  <w:style w:type="paragraph" w:styleId="BodyText3">
    <w:name w:val="Body Text 3"/>
    <w:basedOn w:val="Normal"/>
    <w:link w:val="BodyText3Char"/>
    <w:uiPriority w:val="99"/>
    <w:semiHidden/>
    <w:unhideWhenUsed/>
    <w:rsid w:val="002C4BD7"/>
    <w:pPr>
      <w:spacing w:after="120"/>
    </w:pPr>
    <w:rPr>
      <w:szCs w:val="16"/>
    </w:rPr>
  </w:style>
  <w:style w:type="character" w:customStyle="1" w:styleId="BodyText3Char">
    <w:name w:val="Body Text 3 Char"/>
    <w:basedOn w:val="DefaultParagraphFont"/>
    <w:link w:val="BodyText3"/>
    <w:uiPriority w:val="99"/>
    <w:semiHidden/>
    <w:rsid w:val="002C4BD7"/>
    <w:rPr>
      <w:szCs w:val="16"/>
    </w:rPr>
  </w:style>
  <w:style w:type="paragraph" w:styleId="BodyTextFirstIndent">
    <w:name w:val="Body Text First Indent"/>
    <w:basedOn w:val="Normal"/>
    <w:link w:val="BodyTextFirstIndentChar"/>
    <w:uiPriority w:val="99"/>
    <w:semiHidden/>
    <w:unhideWhenUsed/>
    <w:rsid w:val="00431C47"/>
    <w:pPr>
      <w:spacing w:before="0"/>
      <w:ind w:firstLine="360"/>
    </w:pPr>
  </w:style>
  <w:style w:type="character" w:customStyle="1" w:styleId="BodyTextFirstIndentChar">
    <w:name w:val="Body Text First Indent Char"/>
    <w:basedOn w:val="DefaultParagraphFont"/>
    <w:link w:val="BodyTextFirstIndent"/>
    <w:uiPriority w:val="99"/>
    <w:semiHidden/>
    <w:rsid w:val="00431C47"/>
  </w:style>
  <w:style w:type="paragraph" w:styleId="BodyTextIndent">
    <w:name w:val="Body Text Indent"/>
    <w:basedOn w:val="Normal"/>
    <w:link w:val="BodyTextIndentChar"/>
    <w:uiPriority w:val="99"/>
    <w:semiHidden/>
    <w:unhideWhenUsed/>
    <w:rsid w:val="002C4BD7"/>
    <w:pPr>
      <w:spacing w:after="120"/>
      <w:ind w:left="360"/>
    </w:pPr>
  </w:style>
  <w:style w:type="character" w:customStyle="1" w:styleId="BodyTextIndentChar">
    <w:name w:val="Body Text Indent Char"/>
    <w:basedOn w:val="DefaultParagraphFont"/>
    <w:link w:val="BodyTextIndent"/>
    <w:uiPriority w:val="99"/>
    <w:semiHidden/>
    <w:rsid w:val="002C4BD7"/>
  </w:style>
  <w:style w:type="paragraph" w:styleId="BodyTextFirstIndent2">
    <w:name w:val="Body Text First Indent 2"/>
    <w:basedOn w:val="BodyTextIndent"/>
    <w:link w:val="BodyTextFirstIndent2Char"/>
    <w:uiPriority w:val="99"/>
    <w:semiHidden/>
    <w:unhideWhenUsed/>
    <w:rsid w:val="002C4BD7"/>
    <w:pPr>
      <w:spacing w:after="0"/>
      <w:ind w:firstLine="360"/>
    </w:pPr>
  </w:style>
  <w:style w:type="character" w:customStyle="1" w:styleId="BodyTextFirstIndent2Char">
    <w:name w:val="Body Text First Indent 2 Char"/>
    <w:basedOn w:val="BodyTextIndentChar"/>
    <w:link w:val="BodyTextFirstIndent2"/>
    <w:uiPriority w:val="99"/>
    <w:semiHidden/>
    <w:rsid w:val="002C4BD7"/>
  </w:style>
  <w:style w:type="paragraph" w:styleId="BodyTextIndent2">
    <w:name w:val="Body Text Indent 2"/>
    <w:basedOn w:val="Normal"/>
    <w:link w:val="BodyTextIndent2Char"/>
    <w:uiPriority w:val="99"/>
    <w:semiHidden/>
    <w:unhideWhenUsed/>
    <w:rsid w:val="002C4BD7"/>
    <w:pPr>
      <w:spacing w:after="120" w:line="480" w:lineRule="auto"/>
      <w:ind w:left="360"/>
    </w:pPr>
  </w:style>
  <w:style w:type="character" w:customStyle="1" w:styleId="BodyTextIndent2Char">
    <w:name w:val="Body Text Indent 2 Char"/>
    <w:basedOn w:val="DefaultParagraphFont"/>
    <w:link w:val="BodyTextIndent2"/>
    <w:uiPriority w:val="99"/>
    <w:semiHidden/>
    <w:rsid w:val="002C4BD7"/>
  </w:style>
  <w:style w:type="paragraph" w:styleId="BodyTextIndent3">
    <w:name w:val="Body Text Indent 3"/>
    <w:basedOn w:val="Normal"/>
    <w:link w:val="BodyTextIndent3Char"/>
    <w:uiPriority w:val="99"/>
    <w:semiHidden/>
    <w:unhideWhenUsed/>
    <w:rsid w:val="002C4BD7"/>
    <w:pPr>
      <w:spacing w:after="120"/>
      <w:ind w:left="360"/>
    </w:pPr>
    <w:rPr>
      <w:szCs w:val="16"/>
    </w:rPr>
  </w:style>
  <w:style w:type="character" w:customStyle="1" w:styleId="BodyTextIndent3Char">
    <w:name w:val="Body Text Indent 3 Char"/>
    <w:basedOn w:val="DefaultParagraphFont"/>
    <w:link w:val="BodyTextIndent3"/>
    <w:uiPriority w:val="99"/>
    <w:semiHidden/>
    <w:rsid w:val="002C4BD7"/>
    <w:rPr>
      <w:szCs w:val="16"/>
    </w:rPr>
  </w:style>
  <w:style w:type="character" w:styleId="BookTitle">
    <w:name w:val="Book Title"/>
    <w:basedOn w:val="DefaultParagraphFont"/>
    <w:uiPriority w:val="33"/>
    <w:semiHidden/>
    <w:unhideWhenUsed/>
    <w:qFormat/>
    <w:rsid w:val="00674BAA"/>
    <w:rPr>
      <w:b/>
      <w:bCs/>
      <w:i/>
      <w:iCs/>
      <w:spacing w:val="0"/>
    </w:rPr>
  </w:style>
  <w:style w:type="paragraph" w:styleId="Caption">
    <w:name w:val="caption"/>
    <w:basedOn w:val="Normal"/>
    <w:next w:val="Normal"/>
    <w:uiPriority w:val="35"/>
    <w:semiHidden/>
    <w:unhideWhenUsed/>
    <w:qFormat/>
    <w:rsid w:val="002C4BD7"/>
    <w:pPr>
      <w:spacing w:after="200"/>
    </w:pPr>
    <w:rPr>
      <w:i/>
      <w:iCs/>
      <w:color w:val="1F497D" w:themeColor="text2"/>
      <w:szCs w:val="18"/>
    </w:rPr>
  </w:style>
  <w:style w:type="table" w:styleId="ColorfulGrid">
    <w:name w:val="Colorful Grid"/>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2C4BD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C4BD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C4BD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C4BD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C4BD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C4BD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C4BD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2C4BD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C4BD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C4BD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C4BD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C4BD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C4BD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C4BD7"/>
    <w:rPr>
      <w:sz w:val="22"/>
      <w:szCs w:val="16"/>
    </w:rPr>
  </w:style>
  <w:style w:type="paragraph" w:styleId="CommentText">
    <w:name w:val="annotation text"/>
    <w:basedOn w:val="Normal"/>
    <w:link w:val="CommentTextChar"/>
    <w:uiPriority w:val="99"/>
    <w:semiHidden/>
    <w:unhideWhenUsed/>
    <w:rsid w:val="002C4BD7"/>
    <w:rPr>
      <w:szCs w:val="20"/>
    </w:rPr>
  </w:style>
  <w:style w:type="character" w:customStyle="1" w:styleId="CommentTextChar">
    <w:name w:val="Comment Text Char"/>
    <w:basedOn w:val="DefaultParagraphFont"/>
    <w:link w:val="CommentText"/>
    <w:uiPriority w:val="99"/>
    <w:semiHidden/>
    <w:rsid w:val="002C4BD7"/>
    <w:rPr>
      <w:szCs w:val="20"/>
    </w:rPr>
  </w:style>
  <w:style w:type="paragraph" w:styleId="CommentSubject">
    <w:name w:val="annotation subject"/>
    <w:basedOn w:val="CommentText"/>
    <w:next w:val="CommentText"/>
    <w:link w:val="CommentSubjectChar"/>
    <w:uiPriority w:val="99"/>
    <w:semiHidden/>
    <w:unhideWhenUsed/>
    <w:rsid w:val="002C4BD7"/>
    <w:rPr>
      <w:b/>
      <w:bCs/>
    </w:rPr>
  </w:style>
  <w:style w:type="character" w:customStyle="1" w:styleId="CommentSubjectChar">
    <w:name w:val="Comment Subject Char"/>
    <w:basedOn w:val="CommentTextChar"/>
    <w:link w:val="CommentSubject"/>
    <w:uiPriority w:val="99"/>
    <w:semiHidden/>
    <w:rsid w:val="002C4BD7"/>
    <w:rPr>
      <w:b/>
      <w:bCs/>
      <w:szCs w:val="20"/>
    </w:rPr>
  </w:style>
  <w:style w:type="table" w:styleId="DarkList">
    <w:name w:val="Dark List"/>
    <w:basedOn w:val="TableNormal"/>
    <w:uiPriority w:val="70"/>
    <w:semiHidden/>
    <w:unhideWhenUsed/>
    <w:rsid w:val="002C4BD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C4BD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C4BD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C4BD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C4BD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C4BD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2C4BD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2C4BD7"/>
  </w:style>
  <w:style w:type="character" w:customStyle="1" w:styleId="DateChar">
    <w:name w:val="Date Char"/>
    <w:basedOn w:val="DefaultParagraphFont"/>
    <w:link w:val="Date"/>
    <w:uiPriority w:val="99"/>
    <w:semiHidden/>
    <w:rsid w:val="002C4BD7"/>
  </w:style>
  <w:style w:type="paragraph" w:styleId="DocumentMap">
    <w:name w:val="Document Map"/>
    <w:basedOn w:val="Normal"/>
    <w:link w:val="DocumentMapChar"/>
    <w:uiPriority w:val="99"/>
    <w:semiHidden/>
    <w:unhideWhenUsed/>
    <w:rsid w:val="002C4BD7"/>
    <w:rPr>
      <w:rFonts w:ascii="Segoe UI" w:hAnsi="Segoe UI" w:cs="Segoe UI"/>
      <w:szCs w:val="16"/>
    </w:rPr>
  </w:style>
  <w:style w:type="character" w:customStyle="1" w:styleId="DocumentMapChar">
    <w:name w:val="Document Map Char"/>
    <w:basedOn w:val="DefaultParagraphFont"/>
    <w:link w:val="DocumentMap"/>
    <w:uiPriority w:val="99"/>
    <w:semiHidden/>
    <w:rsid w:val="002C4BD7"/>
    <w:rPr>
      <w:rFonts w:ascii="Segoe UI" w:hAnsi="Segoe UI" w:cs="Segoe UI"/>
      <w:szCs w:val="16"/>
    </w:rPr>
  </w:style>
  <w:style w:type="paragraph" w:styleId="E-mailSignature">
    <w:name w:val="E-mail Signature"/>
    <w:basedOn w:val="Normal"/>
    <w:link w:val="E-mailSignatureChar"/>
    <w:uiPriority w:val="99"/>
    <w:semiHidden/>
    <w:unhideWhenUsed/>
    <w:rsid w:val="002C4BD7"/>
  </w:style>
  <w:style w:type="character" w:customStyle="1" w:styleId="E-mailSignatureChar">
    <w:name w:val="E-mail Signature Char"/>
    <w:basedOn w:val="DefaultParagraphFont"/>
    <w:link w:val="E-mailSignature"/>
    <w:uiPriority w:val="99"/>
    <w:semiHidden/>
    <w:rsid w:val="002C4BD7"/>
  </w:style>
  <w:style w:type="character" w:styleId="Emphasis">
    <w:name w:val="Emphasis"/>
    <w:basedOn w:val="DefaultParagraphFont"/>
    <w:uiPriority w:val="20"/>
    <w:semiHidden/>
    <w:unhideWhenUsed/>
    <w:qFormat/>
    <w:rsid w:val="002C4BD7"/>
    <w:rPr>
      <w:i/>
      <w:iCs/>
    </w:rPr>
  </w:style>
  <w:style w:type="character" w:styleId="EndnoteReference">
    <w:name w:val="endnote reference"/>
    <w:basedOn w:val="DefaultParagraphFont"/>
    <w:uiPriority w:val="99"/>
    <w:semiHidden/>
    <w:unhideWhenUsed/>
    <w:rsid w:val="002C4BD7"/>
    <w:rPr>
      <w:vertAlign w:val="superscript"/>
    </w:rPr>
  </w:style>
  <w:style w:type="paragraph" w:styleId="EndnoteText">
    <w:name w:val="endnote text"/>
    <w:basedOn w:val="Normal"/>
    <w:link w:val="EndnoteTextChar"/>
    <w:uiPriority w:val="99"/>
    <w:semiHidden/>
    <w:unhideWhenUsed/>
    <w:rsid w:val="002C4BD7"/>
    <w:rPr>
      <w:szCs w:val="20"/>
    </w:rPr>
  </w:style>
  <w:style w:type="character" w:customStyle="1" w:styleId="EndnoteTextChar">
    <w:name w:val="Endnote Text Char"/>
    <w:basedOn w:val="DefaultParagraphFont"/>
    <w:link w:val="EndnoteText"/>
    <w:uiPriority w:val="99"/>
    <w:semiHidden/>
    <w:rsid w:val="002C4BD7"/>
    <w:rPr>
      <w:szCs w:val="20"/>
    </w:rPr>
  </w:style>
  <w:style w:type="paragraph" w:styleId="EnvelopeAddress">
    <w:name w:val="envelope address"/>
    <w:basedOn w:val="Normal"/>
    <w:uiPriority w:val="99"/>
    <w:semiHidden/>
    <w:unhideWhenUsed/>
    <w:rsid w:val="002C4BD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C4BD7"/>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C4BD7"/>
    <w:rPr>
      <w:color w:val="800080" w:themeColor="followedHyperlink"/>
      <w:u w:val="single"/>
    </w:rPr>
  </w:style>
  <w:style w:type="character" w:styleId="FootnoteReference">
    <w:name w:val="footnote reference"/>
    <w:basedOn w:val="DefaultParagraphFont"/>
    <w:uiPriority w:val="99"/>
    <w:semiHidden/>
    <w:unhideWhenUsed/>
    <w:rsid w:val="002C4BD7"/>
    <w:rPr>
      <w:vertAlign w:val="superscript"/>
    </w:rPr>
  </w:style>
  <w:style w:type="paragraph" w:styleId="FootnoteText">
    <w:name w:val="footnote text"/>
    <w:basedOn w:val="Normal"/>
    <w:link w:val="FootnoteTextChar"/>
    <w:uiPriority w:val="99"/>
    <w:semiHidden/>
    <w:unhideWhenUsed/>
    <w:rsid w:val="002C4BD7"/>
    <w:rPr>
      <w:szCs w:val="20"/>
    </w:rPr>
  </w:style>
  <w:style w:type="character" w:customStyle="1" w:styleId="FootnoteTextChar">
    <w:name w:val="Footnote Text Char"/>
    <w:basedOn w:val="DefaultParagraphFont"/>
    <w:link w:val="FootnoteText"/>
    <w:uiPriority w:val="99"/>
    <w:semiHidden/>
    <w:rsid w:val="002C4BD7"/>
    <w:rPr>
      <w:szCs w:val="20"/>
    </w:rPr>
  </w:style>
  <w:style w:type="table" w:styleId="GridTable1Light">
    <w:name w:val="Grid Table 1 Light"/>
    <w:basedOn w:val="TableNormal"/>
    <w:uiPriority w:val="46"/>
    <w:rsid w:val="002C4B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4BD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C4BD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C4BD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C4BD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C4BD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C4BD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C4BD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C4BD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C4BD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C4BD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C4BD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C4BD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C4BD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C4B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C4BD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C4BD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C4BD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C4BD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C4BD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C4BD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C4BD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C4BD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C4BD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2C4BD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2C4BD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2C4BD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2C4BD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2C4BD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2C4BD7"/>
    <w:rPr>
      <w:color w:val="2B579A"/>
      <w:shd w:val="clear" w:color="auto" w:fill="E6E6E6"/>
    </w:rPr>
  </w:style>
  <w:style w:type="character" w:customStyle="1" w:styleId="Heading6Char">
    <w:name w:val="Heading 6 Char"/>
    <w:basedOn w:val="DefaultParagraphFont"/>
    <w:link w:val="Heading6"/>
    <w:uiPriority w:val="9"/>
    <w:semiHidden/>
    <w:rsid w:val="007A1081"/>
    <w:rPr>
      <w:rFonts w:asciiTheme="majorHAnsi" w:eastAsiaTheme="majorEastAsia" w:hAnsiTheme="majorHAnsi" w:cstheme="majorBidi"/>
      <w:b/>
      <w:color w:val="1F497D" w:themeColor="text2"/>
    </w:rPr>
  </w:style>
  <w:style w:type="character" w:customStyle="1" w:styleId="Heading7Char">
    <w:name w:val="Heading 7 Char"/>
    <w:basedOn w:val="DefaultParagraphFont"/>
    <w:link w:val="Heading7"/>
    <w:uiPriority w:val="9"/>
    <w:semiHidden/>
    <w:rsid w:val="007A1081"/>
    <w:rPr>
      <w:rFonts w:asciiTheme="majorHAnsi" w:eastAsiaTheme="majorEastAsia" w:hAnsiTheme="majorHAnsi" w:cstheme="majorBidi"/>
      <w:iCs/>
      <w:caps/>
      <w:color w:val="1F497D" w:themeColor="text2"/>
    </w:rPr>
  </w:style>
  <w:style w:type="character" w:customStyle="1" w:styleId="Heading8Char">
    <w:name w:val="Heading 8 Char"/>
    <w:basedOn w:val="DefaultParagraphFont"/>
    <w:link w:val="Heading8"/>
    <w:uiPriority w:val="9"/>
    <w:semiHidden/>
    <w:rsid w:val="007A1081"/>
    <w:rPr>
      <w:rFonts w:asciiTheme="majorHAnsi" w:eastAsiaTheme="majorEastAsia" w:hAnsiTheme="majorHAnsi" w:cstheme="majorBidi"/>
      <w:color w:val="632423" w:themeColor="accent2" w:themeShade="80"/>
      <w:szCs w:val="21"/>
    </w:rPr>
  </w:style>
  <w:style w:type="character" w:customStyle="1" w:styleId="Heading9Char">
    <w:name w:val="Heading 9 Char"/>
    <w:basedOn w:val="DefaultParagraphFont"/>
    <w:link w:val="Heading9"/>
    <w:uiPriority w:val="9"/>
    <w:semiHidden/>
    <w:rsid w:val="007A1081"/>
    <w:rPr>
      <w:rFonts w:asciiTheme="majorHAnsi" w:eastAsiaTheme="majorEastAsia" w:hAnsiTheme="majorHAnsi" w:cstheme="majorBidi"/>
      <w:i/>
      <w:iCs/>
      <w:color w:val="632423" w:themeColor="accent2" w:themeShade="80"/>
      <w:szCs w:val="21"/>
    </w:rPr>
  </w:style>
  <w:style w:type="character" w:styleId="HTMLAcronym">
    <w:name w:val="HTML Acronym"/>
    <w:basedOn w:val="DefaultParagraphFont"/>
    <w:uiPriority w:val="99"/>
    <w:semiHidden/>
    <w:unhideWhenUsed/>
    <w:rsid w:val="002C4BD7"/>
  </w:style>
  <w:style w:type="paragraph" w:styleId="HTMLAddress">
    <w:name w:val="HTML Address"/>
    <w:basedOn w:val="Normal"/>
    <w:link w:val="HTMLAddressChar"/>
    <w:uiPriority w:val="99"/>
    <w:semiHidden/>
    <w:unhideWhenUsed/>
    <w:rsid w:val="002C4BD7"/>
    <w:rPr>
      <w:i/>
      <w:iCs/>
    </w:rPr>
  </w:style>
  <w:style w:type="character" w:customStyle="1" w:styleId="HTMLAddressChar">
    <w:name w:val="HTML Address Char"/>
    <w:basedOn w:val="DefaultParagraphFont"/>
    <w:link w:val="HTMLAddress"/>
    <w:uiPriority w:val="99"/>
    <w:semiHidden/>
    <w:rsid w:val="002C4BD7"/>
    <w:rPr>
      <w:i/>
      <w:iCs/>
    </w:rPr>
  </w:style>
  <w:style w:type="character" w:styleId="HTMLCite">
    <w:name w:val="HTML Cite"/>
    <w:basedOn w:val="DefaultParagraphFont"/>
    <w:uiPriority w:val="99"/>
    <w:semiHidden/>
    <w:unhideWhenUsed/>
    <w:rsid w:val="002C4BD7"/>
    <w:rPr>
      <w:i/>
      <w:iCs/>
    </w:rPr>
  </w:style>
  <w:style w:type="character" w:styleId="HTMLCode">
    <w:name w:val="HTML Code"/>
    <w:basedOn w:val="DefaultParagraphFont"/>
    <w:uiPriority w:val="99"/>
    <w:semiHidden/>
    <w:unhideWhenUsed/>
    <w:rsid w:val="002C4BD7"/>
    <w:rPr>
      <w:rFonts w:ascii="Consolas" w:hAnsi="Consolas"/>
      <w:sz w:val="22"/>
      <w:szCs w:val="20"/>
    </w:rPr>
  </w:style>
  <w:style w:type="character" w:styleId="HTMLDefinition">
    <w:name w:val="HTML Definition"/>
    <w:basedOn w:val="DefaultParagraphFont"/>
    <w:uiPriority w:val="99"/>
    <w:semiHidden/>
    <w:unhideWhenUsed/>
    <w:rsid w:val="002C4BD7"/>
    <w:rPr>
      <w:i/>
      <w:iCs/>
    </w:rPr>
  </w:style>
  <w:style w:type="character" w:styleId="HTMLKeyboard">
    <w:name w:val="HTML Keyboard"/>
    <w:basedOn w:val="DefaultParagraphFont"/>
    <w:uiPriority w:val="99"/>
    <w:semiHidden/>
    <w:unhideWhenUsed/>
    <w:rsid w:val="002C4BD7"/>
    <w:rPr>
      <w:rFonts w:ascii="Consolas" w:hAnsi="Consolas"/>
      <w:sz w:val="22"/>
      <w:szCs w:val="20"/>
    </w:rPr>
  </w:style>
  <w:style w:type="paragraph" w:styleId="HTMLPreformatted">
    <w:name w:val="HTML Preformatted"/>
    <w:basedOn w:val="Normal"/>
    <w:link w:val="HTMLPreformattedChar"/>
    <w:uiPriority w:val="99"/>
    <w:semiHidden/>
    <w:unhideWhenUsed/>
    <w:rsid w:val="002C4BD7"/>
    <w:rPr>
      <w:rFonts w:ascii="Consolas" w:hAnsi="Consolas"/>
      <w:szCs w:val="20"/>
    </w:rPr>
  </w:style>
  <w:style w:type="character" w:customStyle="1" w:styleId="HTMLPreformattedChar">
    <w:name w:val="HTML Preformatted Char"/>
    <w:basedOn w:val="DefaultParagraphFont"/>
    <w:link w:val="HTMLPreformatted"/>
    <w:uiPriority w:val="99"/>
    <w:semiHidden/>
    <w:rsid w:val="002C4BD7"/>
    <w:rPr>
      <w:rFonts w:ascii="Consolas" w:hAnsi="Consolas"/>
      <w:szCs w:val="20"/>
    </w:rPr>
  </w:style>
  <w:style w:type="character" w:styleId="HTMLSample">
    <w:name w:val="HTML Sample"/>
    <w:basedOn w:val="DefaultParagraphFont"/>
    <w:uiPriority w:val="99"/>
    <w:semiHidden/>
    <w:unhideWhenUsed/>
    <w:rsid w:val="002C4BD7"/>
    <w:rPr>
      <w:rFonts w:ascii="Consolas" w:hAnsi="Consolas"/>
      <w:sz w:val="24"/>
      <w:szCs w:val="24"/>
    </w:rPr>
  </w:style>
  <w:style w:type="character" w:styleId="HTMLTypewriter">
    <w:name w:val="HTML Typewriter"/>
    <w:basedOn w:val="DefaultParagraphFont"/>
    <w:uiPriority w:val="99"/>
    <w:semiHidden/>
    <w:unhideWhenUsed/>
    <w:rsid w:val="002C4BD7"/>
    <w:rPr>
      <w:rFonts w:ascii="Consolas" w:hAnsi="Consolas"/>
      <w:sz w:val="22"/>
      <w:szCs w:val="20"/>
    </w:rPr>
  </w:style>
  <w:style w:type="character" w:styleId="HTMLVariable">
    <w:name w:val="HTML Variable"/>
    <w:basedOn w:val="DefaultParagraphFont"/>
    <w:uiPriority w:val="99"/>
    <w:semiHidden/>
    <w:unhideWhenUsed/>
    <w:rsid w:val="002C4BD7"/>
    <w:rPr>
      <w:i/>
      <w:iCs/>
    </w:rPr>
  </w:style>
  <w:style w:type="character" w:styleId="Hyperlink">
    <w:name w:val="Hyperlink"/>
    <w:basedOn w:val="DefaultParagraphFont"/>
    <w:uiPriority w:val="99"/>
    <w:semiHidden/>
    <w:unhideWhenUsed/>
    <w:rsid w:val="002C4BD7"/>
    <w:rPr>
      <w:color w:val="0000FF" w:themeColor="hyperlink"/>
      <w:u w:val="single"/>
    </w:rPr>
  </w:style>
  <w:style w:type="paragraph" w:styleId="Index1">
    <w:name w:val="index 1"/>
    <w:basedOn w:val="Normal"/>
    <w:next w:val="Normal"/>
    <w:autoRedefine/>
    <w:uiPriority w:val="99"/>
    <w:semiHidden/>
    <w:unhideWhenUsed/>
    <w:rsid w:val="002C4BD7"/>
    <w:pPr>
      <w:ind w:left="220" w:hanging="220"/>
    </w:pPr>
  </w:style>
  <w:style w:type="paragraph" w:styleId="Index2">
    <w:name w:val="index 2"/>
    <w:basedOn w:val="Normal"/>
    <w:next w:val="Normal"/>
    <w:autoRedefine/>
    <w:uiPriority w:val="99"/>
    <w:semiHidden/>
    <w:unhideWhenUsed/>
    <w:rsid w:val="002C4BD7"/>
    <w:pPr>
      <w:ind w:left="440" w:hanging="220"/>
    </w:pPr>
  </w:style>
  <w:style w:type="paragraph" w:styleId="Index3">
    <w:name w:val="index 3"/>
    <w:basedOn w:val="Normal"/>
    <w:next w:val="Normal"/>
    <w:autoRedefine/>
    <w:uiPriority w:val="99"/>
    <w:semiHidden/>
    <w:unhideWhenUsed/>
    <w:rsid w:val="002C4BD7"/>
    <w:pPr>
      <w:ind w:left="660" w:hanging="220"/>
    </w:pPr>
  </w:style>
  <w:style w:type="paragraph" w:styleId="Index4">
    <w:name w:val="index 4"/>
    <w:basedOn w:val="Normal"/>
    <w:next w:val="Normal"/>
    <w:autoRedefine/>
    <w:uiPriority w:val="99"/>
    <w:semiHidden/>
    <w:unhideWhenUsed/>
    <w:rsid w:val="002C4BD7"/>
    <w:pPr>
      <w:ind w:left="880" w:hanging="220"/>
    </w:pPr>
  </w:style>
  <w:style w:type="paragraph" w:styleId="Index5">
    <w:name w:val="index 5"/>
    <w:basedOn w:val="Normal"/>
    <w:next w:val="Normal"/>
    <w:autoRedefine/>
    <w:uiPriority w:val="99"/>
    <w:semiHidden/>
    <w:unhideWhenUsed/>
    <w:rsid w:val="002C4BD7"/>
    <w:pPr>
      <w:ind w:left="1100" w:hanging="220"/>
    </w:pPr>
  </w:style>
  <w:style w:type="paragraph" w:styleId="Index6">
    <w:name w:val="index 6"/>
    <w:basedOn w:val="Normal"/>
    <w:next w:val="Normal"/>
    <w:autoRedefine/>
    <w:uiPriority w:val="99"/>
    <w:semiHidden/>
    <w:unhideWhenUsed/>
    <w:rsid w:val="002C4BD7"/>
    <w:pPr>
      <w:ind w:left="1320" w:hanging="220"/>
    </w:pPr>
  </w:style>
  <w:style w:type="paragraph" w:styleId="Index7">
    <w:name w:val="index 7"/>
    <w:basedOn w:val="Normal"/>
    <w:next w:val="Normal"/>
    <w:autoRedefine/>
    <w:uiPriority w:val="99"/>
    <w:semiHidden/>
    <w:unhideWhenUsed/>
    <w:rsid w:val="002C4BD7"/>
    <w:pPr>
      <w:ind w:left="1540" w:hanging="220"/>
    </w:pPr>
  </w:style>
  <w:style w:type="paragraph" w:styleId="Index8">
    <w:name w:val="index 8"/>
    <w:basedOn w:val="Normal"/>
    <w:next w:val="Normal"/>
    <w:autoRedefine/>
    <w:uiPriority w:val="99"/>
    <w:semiHidden/>
    <w:unhideWhenUsed/>
    <w:rsid w:val="002C4BD7"/>
    <w:pPr>
      <w:ind w:left="1760" w:hanging="220"/>
    </w:pPr>
  </w:style>
  <w:style w:type="paragraph" w:styleId="Index9">
    <w:name w:val="index 9"/>
    <w:basedOn w:val="Normal"/>
    <w:next w:val="Normal"/>
    <w:autoRedefine/>
    <w:uiPriority w:val="99"/>
    <w:semiHidden/>
    <w:unhideWhenUsed/>
    <w:rsid w:val="002C4BD7"/>
    <w:pPr>
      <w:ind w:left="1980" w:hanging="220"/>
    </w:pPr>
  </w:style>
  <w:style w:type="paragraph" w:styleId="IndexHeading">
    <w:name w:val="index heading"/>
    <w:basedOn w:val="Normal"/>
    <w:next w:val="Index1"/>
    <w:uiPriority w:val="99"/>
    <w:semiHidden/>
    <w:unhideWhenUsed/>
    <w:rsid w:val="002C4BD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74BAA"/>
    <w:rPr>
      <w:i/>
      <w:iCs/>
      <w:color w:val="365F91" w:themeColor="accent1" w:themeShade="BF"/>
    </w:rPr>
  </w:style>
  <w:style w:type="paragraph" w:styleId="IntenseQuote">
    <w:name w:val="Intense Quote"/>
    <w:basedOn w:val="Normal"/>
    <w:next w:val="Normal"/>
    <w:link w:val="IntenseQuoteChar"/>
    <w:uiPriority w:val="30"/>
    <w:semiHidden/>
    <w:unhideWhenUsed/>
    <w:qFormat/>
    <w:rsid w:val="00674BAA"/>
    <w:pPr>
      <w:pBdr>
        <w:top w:val="single" w:sz="4" w:space="10" w:color="4F81BD" w:themeColor="accent1"/>
        <w:bottom w:val="single" w:sz="4" w:space="10" w:color="4F81BD" w:themeColor="accent1"/>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674BAA"/>
    <w:rPr>
      <w:i/>
      <w:iCs/>
      <w:color w:val="365F91" w:themeColor="accent1" w:themeShade="BF"/>
    </w:rPr>
  </w:style>
  <w:style w:type="character" w:styleId="IntenseReference">
    <w:name w:val="Intense Reference"/>
    <w:basedOn w:val="DefaultParagraphFont"/>
    <w:uiPriority w:val="32"/>
    <w:semiHidden/>
    <w:unhideWhenUsed/>
    <w:qFormat/>
    <w:rsid w:val="00674BAA"/>
    <w:rPr>
      <w:b/>
      <w:bCs/>
      <w:caps w:val="0"/>
      <w:smallCaps/>
      <w:color w:val="365F91" w:themeColor="accent1" w:themeShade="BF"/>
      <w:spacing w:val="0"/>
    </w:rPr>
  </w:style>
  <w:style w:type="table" w:styleId="LightGrid">
    <w:name w:val="Light Grid"/>
    <w:basedOn w:val="TableNormal"/>
    <w:uiPriority w:val="62"/>
    <w:semiHidden/>
    <w:unhideWhenUsed/>
    <w:rsid w:val="002C4B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C4B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C4BD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C4BD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C4BD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C4BD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C4BD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C4BD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C4BD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C4BD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C4BD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C4BD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C4BD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C4BD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2C4BD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C4BD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C4BD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C4BD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C4BD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C4BD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C4BD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2C4BD7"/>
  </w:style>
  <w:style w:type="paragraph" w:styleId="List">
    <w:name w:val="List"/>
    <w:basedOn w:val="Normal"/>
    <w:uiPriority w:val="99"/>
    <w:semiHidden/>
    <w:unhideWhenUsed/>
    <w:rsid w:val="002C4BD7"/>
    <w:pPr>
      <w:ind w:left="360" w:hanging="360"/>
      <w:contextualSpacing/>
    </w:pPr>
  </w:style>
  <w:style w:type="paragraph" w:styleId="List2">
    <w:name w:val="List 2"/>
    <w:basedOn w:val="Normal"/>
    <w:uiPriority w:val="99"/>
    <w:semiHidden/>
    <w:unhideWhenUsed/>
    <w:rsid w:val="002C4BD7"/>
    <w:pPr>
      <w:ind w:left="720" w:hanging="360"/>
      <w:contextualSpacing/>
    </w:pPr>
  </w:style>
  <w:style w:type="paragraph" w:styleId="List3">
    <w:name w:val="List 3"/>
    <w:basedOn w:val="Normal"/>
    <w:uiPriority w:val="99"/>
    <w:semiHidden/>
    <w:unhideWhenUsed/>
    <w:rsid w:val="002C4BD7"/>
    <w:pPr>
      <w:ind w:left="1080" w:hanging="360"/>
      <w:contextualSpacing/>
    </w:pPr>
  </w:style>
  <w:style w:type="paragraph" w:styleId="List4">
    <w:name w:val="List 4"/>
    <w:basedOn w:val="Normal"/>
    <w:uiPriority w:val="99"/>
    <w:semiHidden/>
    <w:unhideWhenUsed/>
    <w:rsid w:val="002C4BD7"/>
    <w:pPr>
      <w:ind w:left="1440" w:hanging="360"/>
      <w:contextualSpacing/>
    </w:pPr>
  </w:style>
  <w:style w:type="paragraph" w:styleId="List5">
    <w:name w:val="List 5"/>
    <w:basedOn w:val="Normal"/>
    <w:uiPriority w:val="99"/>
    <w:semiHidden/>
    <w:unhideWhenUsed/>
    <w:rsid w:val="002C4BD7"/>
    <w:pPr>
      <w:ind w:left="1800" w:hanging="360"/>
      <w:contextualSpacing/>
    </w:pPr>
  </w:style>
  <w:style w:type="paragraph" w:styleId="ListBullet">
    <w:name w:val="List Bullet"/>
    <w:basedOn w:val="Normal"/>
    <w:uiPriority w:val="99"/>
    <w:semiHidden/>
    <w:unhideWhenUsed/>
    <w:rsid w:val="002C4BD7"/>
    <w:pPr>
      <w:numPr>
        <w:numId w:val="1"/>
      </w:numPr>
      <w:contextualSpacing/>
    </w:pPr>
  </w:style>
  <w:style w:type="paragraph" w:styleId="ListBullet2">
    <w:name w:val="List Bullet 2"/>
    <w:basedOn w:val="Normal"/>
    <w:uiPriority w:val="99"/>
    <w:semiHidden/>
    <w:unhideWhenUsed/>
    <w:rsid w:val="002C4BD7"/>
    <w:pPr>
      <w:numPr>
        <w:numId w:val="2"/>
      </w:numPr>
      <w:contextualSpacing/>
    </w:pPr>
  </w:style>
  <w:style w:type="paragraph" w:styleId="ListBullet3">
    <w:name w:val="List Bullet 3"/>
    <w:basedOn w:val="Normal"/>
    <w:uiPriority w:val="99"/>
    <w:semiHidden/>
    <w:unhideWhenUsed/>
    <w:rsid w:val="002C4BD7"/>
    <w:pPr>
      <w:numPr>
        <w:numId w:val="3"/>
      </w:numPr>
      <w:contextualSpacing/>
    </w:pPr>
  </w:style>
  <w:style w:type="paragraph" w:styleId="ListBullet4">
    <w:name w:val="List Bullet 4"/>
    <w:basedOn w:val="Normal"/>
    <w:uiPriority w:val="99"/>
    <w:semiHidden/>
    <w:unhideWhenUsed/>
    <w:rsid w:val="002C4BD7"/>
    <w:pPr>
      <w:numPr>
        <w:numId w:val="4"/>
      </w:numPr>
      <w:contextualSpacing/>
    </w:pPr>
  </w:style>
  <w:style w:type="paragraph" w:styleId="ListBullet5">
    <w:name w:val="List Bullet 5"/>
    <w:basedOn w:val="Normal"/>
    <w:uiPriority w:val="99"/>
    <w:semiHidden/>
    <w:unhideWhenUsed/>
    <w:rsid w:val="002C4BD7"/>
    <w:pPr>
      <w:numPr>
        <w:numId w:val="5"/>
      </w:numPr>
      <w:contextualSpacing/>
    </w:pPr>
  </w:style>
  <w:style w:type="paragraph" w:styleId="ListContinue">
    <w:name w:val="List Continue"/>
    <w:basedOn w:val="Normal"/>
    <w:uiPriority w:val="99"/>
    <w:semiHidden/>
    <w:unhideWhenUsed/>
    <w:rsid w:val="002C4BD7"/>
    <w:pPr>
      <w:spacing w:after="120"/>
      <w:ind w:left="360"/>
      <w:contextualSpacing/>
    </w:pPr>
  </w:style>
  <w:style w:type="paragraph" w:styleId="ListContinue2">
    <w:name w:val="List Continue 2"/>
    <w:basedOn w:val="Normal"/>
    <w:uiPriority w:val="99"/>
    <w:semiHidden/>
    <w:unhideWhenUsed/>
    <w:rsid w:val="002C4BD7"/>
    <w:pPr>
      <w:spacing w:after="120"/>
      <w:ind w:left="720"/>
      <w:contextualSpacing/>
    </w:pPr>
  </w:style>
  <w:style w:type="paragraph" w:styleId="ListContinue3">
    <w:name w:val="List Continue 3"/>
    <w:basedOn w:val="Normal"/>
    <w:uiPriority w:val="99"/>
    <w:semiHidden/>
    <w:unhideWhenUsed/>
    <w:rsid w:val="002C4BD7"/>
    <w:pPr>
      <w:spacing w:after="120"/>
      <w:ind w:left="1080"/>
      <w:contextualSpacing/>
    </w:pPr>
  </w:style>
  <w:style w:type="paragraph" w:styleId="ListContinue4">
    <w:name w:val="List Continue 4"/>
    <w:basedOn w:val="Normal"/>
    <w:uiPriority w:val="99"/>
    <w:semiHidden/>
    <w:unhideWhenUsed/>
    <w:rsid w:val="002C4BD7"/>
    <w:pPr>
      <w:spacing w:after="120"/>
      <w:ind w:left="1440"/>
      <w:contextualSpacing/>
    </w:pPr>
  </w:style>
  <w:style w:type="paragraph" w:styleId="ListContinue5">
    <w:name w:val="List Continue 5"/>
    <w:basedOn w:val="Normal"/>
    <w:uiPriority w:val="99"/>
    <w:semiHidden/>
    <w:unhideWhenUsed/>
    <w:rsid w:val="002C4BD7"/>
    <w:pPr>
      <w:spacing w:after="120"/>
      <w:ind w:left="1800"/>
      <w:contextualSpacing/>
    </w:pPr>
  </w:style>
  <w:style w:type="paragraph" w:styleId="ListNumber">
    <w:name w:val="List Number"/>
    <w:basedOn w:val="Normal"/>
    <w:uiPriority w:val="99"/>
    <w:semiHidden/>
    <w:unhideWhenUsed/>
    <w:rsid w:val="002C4BD7"/>
    <w:pPr>
      <w:numPr>
        <w:numId w:val="6"/>
      </w:numPr>
      <w:contextualSpacing/>
    </w:pPr>
  </w:style>
  <w:style w:type="paragraph" w:styleId="ListNumber2">
    <w:name w:val="List Number 2"/>
    <w:basedOn w:val="Normal"/>
    <w:uiPriority w:val="99"/>
    <w:semiHidden/>
    <w:unhideWhenUsed/>
    <w:rsid w:val="002C4BD7"/>
    <w:pPr>
      <w:numPr>
        <w:numId w:val="7"/>
      </w:numPr>
      <w:contextualSpacing/>
    </w:pPr>
  </w:style>
  <w:style w:type="paragraph" w:styleId="ListNumber3">
    <w:name w:val="List Number 3"/>
    <w:basedOn w:val="Normal"/>
    <w:uiPriority w:val="99"/>
    <w:semiHidden/>
    <w:unhideWhenUsed/>
    <w:rsid w:val="002C4BD7"/>
    <w:pPr>
      <w:numPr>
        <w:numId w:val="8"/>
      </w:numPr>
      <w:contextualSpacing/>
    </w:pPr>
  </w:style>
  <w:style w:type="paragraph" w:styleId="ListNumber4">
    <w:name w:val="List Number 4"/>
    <w:basedOn w:val="Normal"/>
    <w:uiPriority w:val="99"/>
    <w:semiHidden/>
    <w:unhideWhenUsed/>
    <w:rsid w:val="002C4BD7"/>
    <w:pPr>
      <w:numPr>
        <w:numId w:val="9"/>
      </w:numPr>
      <w:contextualSpacing/>
    </w:pPr>
  </w:style>
  <w:style w:type="paragraph" w:styleId="ListNumber5">
    <w:name w:val="List Number 5"/>
    <w:basedOn w:val="Normal"/>
    <w:uiPriority w:val="99"/>
    <w:semiHidden/>
    <w:unhideWhenUsed/>
    <w:rsid w:val="002C4BD7"/>
    <w:pPr>
      <w:numPr>
        <w:numId w:val="10"/>
      </w:numPr>
      <w:contextualSpacing/>
    </w:pPr>
  </w:style>
  <w:style w:type="paragraph" w:styleId="ListParagraph">
    <w:name w:val="List Paragraph"/>
    <w:basedOn w:val="Normal"/>
    <w:uiPriority w:val="34"/>
    <w:unhideWhenUsed/>
    <w:qFormat/>
    <w:rsid w:val="002C4BD7"/>
    <w:pPr>
      <w:ind w:left="720"/>
      <w:contextualSpacing/>
    </w:pPr>
  </w:style>
  <w:style w:type="table" w:styleId="ListTable1Light">
    <w:name w:val="List Table 1 Light"/>
    <w:basedOn w:val="TableNormal"/>
    <w:uiPriority w:val="46"/>
    <w:rsid w:val="002C4BD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C4BD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C4BD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C4BD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C4BD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C4BD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C4BD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C4BD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C4BD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C4BD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C4BD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C4BD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C4BD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C4BD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C4BD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C4BD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C4BD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C4BD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C4BD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C4BD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C4BD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C4BD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C4BD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C4BD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C4BD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C4BD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C4BD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C4BD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C4BD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C4BD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C4BD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C4BD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C4BD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C4BD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C4BD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C4BD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C4BD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C4BD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C4BD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C4BD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C4BD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C4BD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C4BD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C4BD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C4BD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C4BD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C4BD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C4BD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C4BD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C4BD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2C4BD7"/>
    <w:rPr>
      <w:rFonts w:ascii="Consolas" w:hAnsi="Consolas"/>
      <w:szCs w:val="20"/>
    </w:rPr>
  </w:style>
  <w:style w:type="table" w:styleId="MediumGrid1">
    <w:name w:val="Medium Grid 1"/>
    <w:basedOn w:val="TableNormal"/>
    <w:uiPriority w:val="67"/>
    <w:semiHidden/>
    <w:unhideWhenUsed/>
    <w:rsid w:val="002C4BD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C4BD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C4BD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C4BD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C4BD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C4BD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C4BD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C4BD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C4BD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C4BD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C4BD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C4BD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C4BD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C4BD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C4BD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C4BD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C4BD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C4BD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C4BD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C4BD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C4BD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C4BD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C4BD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C4B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2C4BD7"/>
    <w:rPr>
      <w:color w:val="2B579A"/>
      <w:shd w:val="clear" w:color="auto" w:fill="E6E6E6"/>
    </w:rPr>
  </w:style>
  <w:style w:type="paragraph" w:styleId="NoSpacing">
    <w:name w:val="No Spacing"/>
    <w:uiPriority w:val="99"/>
    <w:semiHidden/>
    <w:unhideWhenUsed/>
    <w:qFormat/>
    <w:rsid w:val="002C4BD7"/>
  </w:style>
  <w:style w:type="paragraph" w:styleId="NormalWeb">
    <w:name w:val="Normal (Web)"/>
    <w:basedOn w:val="Normal"/>
    <w:uiPriority w:val="99"/>
    <w:semiHidden/>
    <w:unhideWhenUsed/>
    <w:rsid w:val="002C4BD7"/>
    <w:rPr>
      <w:rFonts w:ascii="Times New Roman" w:hAnsi="Times New Roman"/>
      <w:sz w:val="24"/>
      <w:szCs w:val="24"/>
    </w:rPr>
  </w:style>
  <w:style w:type="paragraph" w:styleId="NoteHeading">
    <w:name w:val="Note Heading"/>
    <w:basedOn w:val="Normal"/>
    <w:next w:val="Normal"/>
    <w:link w:val="NoteHeadingChar"/>
    <w:uiPriority w:val="99"/>
    <w:semiHidden/>
    <w:unhideWhenUsed/>
    <w:rsid w:val="002C4BD7"/>
  </w:style>
  <w:style w:type="character" w:customStyle="1" w:styleId="NoteHeadingChar">
    <w:name w:val="Note Heading Char"/>
    <w:basedOn w:val="DefaultParagraphFont"/>
    <w:link w:val="NoteHeading"/>
    <w:uiPriority w:val="99"/>
    <w:semiHidden/>
    <w:rsid w:val="002C4BD7"/>
  </w:style>
  <w:style w:type="table" w:styleId="PlainTable1">
    <w:name w:val="Plain Table 1"/>
    <w:basedOn w:val="TableNormal"/>
    <w:uiPriority w:val="41"/>
    <w:rsid w:val="002C4B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C4BD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C4B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C4BD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C4B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C4BD7"/>
    <w:rPr>
      <w:rFonts w:ascii="Consolas" w:hAnsi="Consolas"/>
      <w:szCs w:val="21"/>
    </w:rPr>
  </w:style>
  <w:style w:type="character" w:customStyle="1" w:styleId="PlainTextChar">
    <w:name w:val="Plain Text Char"/>
    <w:basedOn w:val="DefaultParagraphFont"/>
    <w:link w:val="PlainText"/>
    <w:uiPriority w:val="99"/>
    <w:semiHidden/>
    <w:rsid w:val="002C4BD7"/>
    <w:rPr>
      <w:rFonts w:ascii="Consolas" w:hAnsi="Consolas"/>
      <w:szCs w:val="21"/>
    </w:rPr>
  </w:style>
  <w:style w:type="paragraph" w:styleId="Quote">
    <w:name w:val="Quote"/>
    <w:basedOn w:val="Normal"/>
    <w:next w:val="Normal"/>
    <w:link w:val="QuoteChar"/>
    <w:uiPriority w:val="29"/>
    <w:semiHidden/>
    <w:unhideWhenUsed/>
    <w:qFormat/>
    <w:rsid w:val="00674BA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74BAA"/>
    <w:rPr>
      <w:i/>
      <w:iCs/>
      <w:color w:val="404040" w:themeColor="text1" w:themeTint="BF"/>
    </w:rPr>
  </w:style>
  <w:style w:type="paragraph" w:styleId="Salutation">
    <w:name w:val="Salutation"/>
    <w:basedOn w:val="Normal"/>
    <w:next w:val="Normal"/>
    <w:link w:val="SalutationChar"/>
    <w:uiPriority w:val="99"/>
    <w:semiHidden/>
    <w:unhideWhenUsed/>
    <w:rsid w:val="002C4BD7"/>
  </w:style>
  <w:style w:type="character" w:customStyle="1" w:styleId="SalutationChar">
    <w:name w:val="Salutation Char"/>
    <w:basedOn w:val="DefaultParagraphFont"/>
    <w:link w:val="Salutation"/>
    <w:uiPriority w:val="99"/>
    <w:semiHidden/>
    <w:rsid w:val="002C4BD7"/>
  </w:style>
  <w:style w:type="character" w:styleId="SmartHyperlink">
    <w:name w:val="Smart Hyperlink"/>
    <w:basedOn w:val="DefaultParagraphFont"/>
    <w:uiPriority w:val="99"/>
    <w:semiHidden/>
    <w:unhideWhenUsed/>
    <w:rsid w:val="002C4BD7"/>
    <w:rPr>
      <w:u w:val="dotted"/>
    </w:rPr>
  </w:style>
  <w:style w:type="character" w:styleId="Strong">
    <w:name w:val="Strong"/>
    <w:basedOn w:val="DefaultParagraphFont"/>
    <w:uiPriority w:val="22"/>
    <w:semiHidden/>
    <w:unhideWhenUsed/>
    <w:qFormat/>
    <w:rsid w:val="002C4BD7"/>
    <w:rPr>
      <w:b/>
      <w:bCs/>
    </w:rPr>
  </w:style>
  <w:style w:type="paragraph" w:styleId="Subtitle">
    <w:name w:val="Subtitle"/>
    <w:basedOn w:val="Normal"/>
    <w:link w:val="SubtitleChar"/>
    <w:uiPriority w:val="11"/>
    <w:semiHidden/>
    <w:unhideWhenUsed/>
    <w:qFormat/>
    <w:rsid w:val="00431C47"/>
    <w:pPr>
      <w:numPr>
        <w:ilvl w:val="1"/>
      </w:numPr>
      <w:spacing w:after="160"/>
      <w:contextualSpacing/>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semiHidden/>
    <w:rsid w:val="00431C47"/>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2C4BD7"/>
    <w:rPr>
      <w:i/>
      <w:iCs/>
      <w:color w:val="404040" w:themeColor="text1" w:themeTint="BF"/>
    </w:rPr>
  </w:style>
  <w:style w:type="character" w:styleId="SubtleReference">
    <w:name w:val="Subtle Reference"/>
    <w:basedOn w:val="DefaultParagraphFont"/>
    <w:uiPriority w:val="31"/>
    <w:semiHidden/>
    <w:unhideWhenUsed/>
    <w:qFormat/>
    <w:rsid w:val="002C4BD7"/>
    <w:rPr>
      <w:smallCaps/>
      <w:color w:val="5A5A5A" w:themeColor="text1" w:themeTint="A5"/>
    </w:rPr>
  </w:style>
  <w:style w:type="table" w:styleId="Table3Deffects1">
    <w:name w:val="Table 3D effects 1"/>
    <w:basedOn w:val="TableNormal"/>
    <w:uiPriority w:val="99"/>
    <w:semiHidden/>
    <w:unhideWhenUsed/>
    <w:rsid w:val="002C4B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C4B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C4B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C4B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C4B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C4B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C4B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C4B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C4B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C4B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C4B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C4B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C4B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C4B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C4B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C4B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C4B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C4B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C4B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C4B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C4B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C4B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C4B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C4B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C4B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C4B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C4B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C4B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C4B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C4BD7"/>
    <w:pPr>
      <w:ind w:left="220" w:hanging="220"/>
    </w:pPr>
  </w:style>
  <w:style w:type="paragraph" w:styleId="TableofFigures">
    <w:name w:val="table of figures"/>
    <w:basedOn w:val="Normal"/>
    <w:next w:val="Normal"/>
    <w:uiPriority w:val="99"/>
    <w:semiHidden/>
    <w:unhideWhenUsed/>
    <w:rsid w:val="002C4BD7"/>
  </w:style>
  <w:style w:type="table" w:styleId="TableProfessional">
    <w:name w:val="Table Professional"/>
    <w:basedOn w:val="TableNormal"/>
    <w:uiPriority w:val="99"/>
    <w:semiHidden/>
    <w:unhideWhenUsed/>
    <w:rsid w:val="002C4B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C4B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C4B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C4B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C4B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C4B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C4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C4B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C4B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C4B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C4BD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C4BD7"/>
    <w:pPr>
      <w:spacing w:after="100"/>
    </w:pPr>
  </w:style>
  <w:style w:type="paragraph" w:styleId="TOC2">
    <w:name w:val="toc 2"/>
    <w:basedOn w:val="Normal"/>
    <w:next w:val="Normal"/>
    <w:autoRedefine/>
    <w:uiPriority w:val="39"/>
    <w:semiHidden/>
    <w:unhideWhenUsed/>
    <w:rsid w:val="002C4BD7"/>
    <w:pPr>
      <w:spacing w:after="100"/>
      <w:ind w:left="220"/>
    </w:pPr>
  </w:style>
  <w:style w:type="paragraph" w:styleId="TOC3">
    <w:name w:val="toc 3"/>
    <w:basedOn w:val="Normal"/>
    <w:next w:val="Normal"/>
    <w:autoRedefine/>
    <w:uiPriority w:val="39"/>
    <w:semiHidden/>
    <w:unhideWhenUsed/>
    <w:rsid w:val="002C4BD7"/>
    <w:pPr>
      <w:spacing w:after="100"/>
      <w:ind w:left="440"/>
    </w:pPr>
  </w:style>
  <w:style w:type="paragraph" w:styleId="TOC4">
    <w:name w:val="toc 4"/>
    <w:basedOn w:val="Normal"/>
    <w:next w:val="Normal"/>
    <w:autoRedefine/>
    <w:uiPriority w:val="39"/>
    <w:semiHidden/>
    <w:unhideWhenUsed/>
    <w:rsid w:val="002C4BD7"/>
    <w:pPr>
      <w:spacing w:after="100"/>
      <w:ind w:left="660"/>
    </w:pPr>
  </w:style>
  <w:style w:type="paragraph" w:styleId="TOC5">
    <w:name w:val="toc 5"/>
    <w:basedOn w:val="Normal"/>
    <w:next w:val="Normal"/>
    <w:autoRedefine/>
    <w:uiPriority w:val="39"/>
    <w:semiHidden/>
    <w:unhideWhenUsed/>
    <w:rsid w:val="002C4BD7"/>
    <w:pPr>
      <w:spacing w:after="100"/>
      <w:ind w:left="880"/>
    </w:pPr>
  </w:style>
  <w:style w:type="paragraph" w:styleId="TOC6">
    <w:name w:val="toc 6"/>
    <w:basedOn w:val="Normal"/>
    <w:next w:val="Normal"/>
    <w:autoRedefine/>
    <w:uiPriority w:val="39"/>
    <w:semiHidden/>
    <w:unhideWhenUsed/>
    <w:rsid w:val="002C4BD7"/>
    <w:pPr>
      <w:spacing w:after="100"/>
      <w:ind w:left="1100"/>
    </w:pPr>
  </w:style>
  <w:style w:type="paragraph" w:styleId="TOC7">
    <w:name w:val="toc 7"/>
    <w:basedOn w:val="Normal"/>
    <w:next w:val="Normal"/>
    <w:autoRedefine/>
    <w:uiPriority w:val="39"/>
    <w:semiHidden/>
    <w:unhideWhenUsed/>
    <w:rsid w:val="002C4BD7"/>
    <w:pPr>
      <w:spacing w:after="100"/>
      <w:ind w:left="1320"/>
    </w:pPr>
  </w:style>
  <w:style w:type="paragraph" w:styleId="TOC8">
    <w:name w:val="toc 8"/>
    <w:basedOn w:val="Normal"/>
    <w:next w:val="Normal"/>
    <w:autoRedefine/>
    <w:uiPriority w:val="39"/>
    <w:semiHidden/>
    <w:unhideWhenUsed/>
    <w:rsid w:val="002C4BD7"/>
    <w:pPr>
      <w:spacing w:after="100"/>
      <w:ind w:left="1540"/>
    </w:pPr>
  </w:style>
  <w:style w:type="paragraph" w:styleId="TOC9">
    <w:name w:val="toc 9"/>
    <w:basedOn w:val="Normal"/>
    <w:next w:val="Normal"/>
    <w:autoRedefine/>
    <w:uiPriority w:val="39"/>
    <w:semiHidden/>
    <w:unhideWhenUsed/>
    <w:rsid w:val="002C4BD7"/>
    <w:pPr>
      <w:spacing w:after="100"/>
      <w:ind w:left="1760"/>
    </w:pPr>
  </w:style>
  <w:style w:type="paragraph" w:styleId="TOCHeading">
    <w:name w:val="TOC Heading"/>
    <w:basedOn w:val="Heading1"/>
    <w:next w:val="Normal"/>
    <w:uiPriority w:val="39"/>
    <w:semiHidden/>
    <w:unhideWhenUsed/>
    <w:qFormat/>
    <w:rsid w:val="00431C47"/>
    <w:pPr>
      <w:keepNext/>
      <w:keepLines/>
      <w:outlineLvl w:val="9"/>
    </w:pPr>
    <w:rPr>
      <w:rFonts w:eastAsiaTheme="majorEastAsia" w:cstheme="majorBidi"/>
      <w:szCs w:val="32"/>
    </w:rPr>
  </w:style>
  <w:style w:type="character" w:styleId="UnresolvedMention">
    <w:name w:val="Unresolved Mention"/>
    <w:basedOn w:val="DefaultParagraphFont"/>
    <w:uiPriority w:val="99"/>
    <w:semiHidden/>
    <w:unhideWhenUsed/>
    <w:rsid w:val="002C4BD7"/>
    <w:rPr>
      <w:color w:val="808080"/>
      <w:shd w:val="clear" w:color="auto" w:fill="E6E6E6"/>
    </w:rPr>
  </w:style>
  <w:style w:type="character" w:customStyle="1" w:styleId="Heading2Char">
    <w:name w:val="Heading 2 Char"/>
    <w:basedOn w:val="DefaultParagraphFont"/>
    <w:link w:val="Heading2"/>
    <w:uiPriority w:val="9"/>
    <w:rsid w:val="007A1081"/>
    <w:rPr>
      <w:rFonts w:asciiTheme="majorHAnsi" w:eastAsiaTheme="majorEastAsia" w:hAnsiTheme="majorHAnsi" w:cstheme="majorBidi"/>
      <w:caps/>
      <w:szCs w:val="26"/>
    </w:rPr>
  </w:style>
  <w:style w:type="character" w:customStyle="1" w:styleId="FooterChar">
    <w:name w:val="Footer Char"/>
    <w:basedOn w:val="DefaultParagraphFont"/>
    <w:link w:val="Footer"/>
    <w:uiPriority w:val="99"/>
    <w:rsid w:val="00C8765D"/>
    <w:rPr>
      <w:kern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y/Library/Containers/com.microsoft.Word/Data/Library/Application%20Support/Microsoft/Office/16.0/DTS/Search/%7b1C7C2B75-C43C-3146-A736-3FAD91C86A31%7dtf027900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B2B115AD9A1134090326CF0EC08D2B8"/>
        <w:category>
          <w:name w:val="General"/>
          <w:gallery w:val="placeholder"/>
        </w:category>
        <w:types>
          <w:type w:val="bbPlcHdr"/>
        </w:types>
        <w:behaviors>
          <w:behavior w:val="content"/>
        </w:behaviors>
        <w:guid w:val="{023AD0FA-D392-9F46-92E9-0BB7BB06109E}"/>
      </w:docPartPr>
      <w:docPartBody>
        <w:p w:rsidR="00530165" w:rsidRDefault="00E83C23">
          <w:pPr>
            <w:pStyle w:val="8B2B115AD9A1134090326CF0EC08D2B8"/>
          </w:pPr>
          <w:r>
            <w:t xml:space="preserve">interoffice </w:t>
          </w:r>
          <w:r w:rsidRPr="005673B8">
            <w:t>memorandum</w:t>
          </w:r>
        </w:p>
      </w:docPartBody>
    </w:docPart>
    <w:docPart>
      <w:docPartPr>
        <w:name w:val="B71C36B86A18E548AE1FB04485987F73"/>
        <w:category>
          <w:name w:val="General"/>
          <w:gallery w:val="placeholder"/>
        </w:category>
        <w:types>
          <w:type w:val="bbPlcHdr"/>
        </w:types>
        <w:behaviors>
          <w:behavior w:val="content"/>
        </w:behaviors>
        <w:guid w:val="{B585B921-3027-6D47-BC6C-FB5CE4347F25}"/>
      </w:docPartPr>
      <w:docPartBody>
        <w:p w:rsidR="00530165" w:rsidRDefault="00E83C23">
          <w:pPr>
            <w:pStyle w:val="B71C36B86A18E548AE1FB04485987F73"/>
          </w:pPr>
          <w:r w:rsidRPr="005673B8">
            <w:t>to</w:t>
          </w:r>
        </w:p>
      </w:docPartBody>
    </w:docPart>
    <w:docPart>
      <w:docPartPr>
        <w:name w:val="402D4C68FBF99B4AAB37C45484ACC3D9"/>
        <w:category>
          <w:name w:val="General"/>
          <w:gallery w:val="placeholder"/>
        </w:category>
        <w:types>
          <w:type w:val="bbPlcHdr"/>
        </w:types>
        <w:behaviors>
          <w:behavior w:val="content"/>
        </w:behaviors>
        <w:guid w:val="{0D41F09F-F676-7F44-B968-B98D34FF896E}"/>
      </w:docPartPr>
      <w:docPartBody>
        <w:p w:rsidR="00530165" w:rsidRDefault="00E83C23">
          <w:pPr>
            <w:pStyle w:val="402D4C68FBF99B4AAB37C45484ACC3D9"/>
          </w:pPr>
          <w:r w:rsidRPr="005673B8">
            <w:t>from</w:t>
          </w:r>
        </w:p>
      </w:docPartBody>
    </w:docPart>
    <w:docPart>
      <w:docPartPr>
        <w:name w:val="F3941A1BF2DCB645B910F38B0517E079"/>
        <w:category>
          <w:name w:val="General"/>
          <w:gallery w:val="placeholder"/>
        </w:category>
        <w:types>
          <w:type w:val="bbPlcHdr"/>
        </w:types>
        <w:behaviors>
          <w:behavior w:val="content"/>
        </w:behaviors>
        <w:guid w:val="{5038F94F-83EF-2445-8B59-C54880411C40}"/>
      </w:docPartPr>
      <w:docPartBody>
        <w:p w:rsidR="00530165" w:rsidRDefault="00E83C23">
          <w:pPr>
            <w:pStyle w:val="F3941A1BF2DCB645B910F38B0517E079"/>
          </w:pPr>
          <w:r w:rsidRPr="005673B8">
            <w:t>subject</w:t>
          </w:r>
        </w:p>
      </w:docPartBody>
    </w:docPart>
    <w:docPart>
      <w:docPartPr>
        <w:name w:val="AEA5A19470092544909394F8FB2745F5"/>
        <w:category>
          <w:name w:val="General"/>
          <w:gallery w:val="placeholder"/>
        </w:category>
        <w:types>
          <w:type w:val="bbPlcHdr"/>
        </w:types>
        <w:behaviors>
          <w:behavior w:val="content"/>
        </w:behaviors>
        <w:guid w:val="{D12CA05D-FEB0-8345-9B71-80FC186C05DA}"/>
      </w:docPartPr>
      <w:docPartBody>
        <w:p w:rsidR="00530165" w:rsidRDefault="00E83C23">
          <w:pPr>
            <w:pStyle w:val="AEA5A19470092544909394F8FB2745F5"/>
          </w:pPr>
          <w:r w:rsidRPr="005673B8">
            <w:t>date</w:t>
          </w:r>
        </w:p>
      </w:docPartBody>
    </w:docPart>
    <w:docPart>
      <w:docPartPr>
        <w:name w:val="81AC8DB2555BC144834FE15515518820"/>
        <w:category>
          <w:name w:val="General"/>
          <w:gallery w:val="placeholder"/>
        </w:category>
        <w:types>
          <w:type w:val="bbPlcHdr"/>
        </w:types>
        <w:behaviors>
          <w:behavior w:val="content"/>
        </w:behaviors>
        <w:guid w:val="{A8D13B6A-0B95-A642-ADAC-6205A56F5C9F}"/>
      </w:docPartPr>
      <w:docPartBody>
        <w:p w:rsidR="00530165" w:rsidRDefault="00E83C23">
          <w:pPr>
            <w:pStyle w:val="81AC8DB2555BC144834FE15515518820"/>
          </w:pPr>
          <w:r>
            <w:t>CC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C23"/>
    <w:rsid w:val="00530165"/>
    <w:rsid w:val="008665DB"/>
    <w:rsid w:val="00E83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2B115AD9A1134090326CF0EC08D2B8">
    <w:name w:val="8B2B115AD9A1134090326CF0EC08D2B8"/>
  </w:style>
  <w:style w:type="paragraph" w:customStyle="1" w:styleId="B71C36B86A18E548AE1FB04485987F73">
    <w:name w:val="B71C36B86A18E548AE1FB04485987F73"/>
  </w:style>
  <w:style w:type="paragraph" w:customStyle="1" w:styleId="402D4C68FBF99B4AAB37C45484ACC3D9">
    <w:name w:val="402D4C68FBF99B4AAB37C45484ACC3D9"/>
  </w:style>
  <w:style w:type="paragraph" w:customStyle="1" w:styleId="F3941A1BF2DCB645B910F38B0517E079">
    <w:name w:val="F3941A1BF2DCB645B910F38B0517E079"/>
  </w:style>
  <w:style w:type="paragraph" w:customStyle="1" w:styleId="AEA5A19470092544909394F8FB2745F5">
    <w:name w:val="AEA5A19470092544909394F8FB2745F5"/>
  </w:style>
  <w:style w:type="paragraph" w:customStyle="1" w:styleId="81AC8DB2555BC144834FE15515518820">
    <w:name w:val="81AC8DB2555BC144834FE155155188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{1C7C2B75-C43C-3146-A736-3FAD91C86A31}tf02790080.dotx</Template>
  <TotalTime>12</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Lancaster</dc:creator>
  <cp:lastModifiedBy>Amy Lancaster</cp:lastModifiedBy>
  <cp:revision>3</cp:revision>
  <dcterms:created xsi:type="dcterms:W3CDTF">2020-11-09T19:50:00Z</dcterms:created>
  <dcterms:modified xsi:type="dcterms:W3CDTF">2020-11-10T17:18:00Z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