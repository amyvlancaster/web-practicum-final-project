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E83B86" w14:textId="5ADF3A27" w:rsidR="00F37651" w:rsidRDefault="00C23313" w:rsidP="005673B8">
      <w:pPr>
        <w:pStyle w:val="Title"/>
      </w:pPr>
      <w:r>
        <w:t>Memorandum</w:t>
      </w:r>
    </w:p>
    <w:tbl>
      <w:tblPr>
        <w:tblW w:w="5000" w:type="pct"/>
        <w:tblLayout w:type="fixed"/>
        <w:tblCellMar>
          <w:left w:w="0" w:type="dxa"/>
          <w:right w:w="0" w:type="dxa"/>
        </w:tblCellMar>
        <w:tblLook w:val="04A0" w:firstRow="1" w:lastRow="0" w:firstColumn="1" w:lastColumn="0" w:noHBand="0" w:noVBand="1"/>
        <w:tblDescription w:val="Memo information table"/>
      </w:tblPr>
      <w:tblGrid>
        <w:gridCol w:w="1357"/>
        <w:gridCol w:w="7283"/>
      </w:tblGrid>
      <w:tr w:rsidR="005673B8" w14:paraId="213E18D4" w14:textId="77777777" w:rsidTr="00431C47">
        <w:trPr>
          <w:cantSplit/>
        </w:trPr>
        <w:tc>
          <w:tcPr>
            <w:tcW w:w="1357" w:type="dxa"/>
          </w:tcPr>
          <w:p w14:paraId="6E405F51" w14:textId="77777777" w:rsidR="005673B8" w:rsidRPr="005673B8" w:rsidRDefault="00CC54AD" w:rsidP="005673B8">
            <w:pPr>
              <w:pStyle w:val="Heading1"/>
            </w:pPr>
            <w:sdt>
              <w:sdtPr>
                <w:alias w:val="To:"/>
                <w:tag w:val="To:"/>
                <w:id w:val="1046877984"/>
                <w:placeholder>
                  <w:docPart w:val="F81E7F567C7E994DBB01DDDC050D99F5"/>
                </w:placeholder>
                <w:temporary/>
                <w:showingPlcHdr/>
                <w15:appearance w15:val="hidden"/>
              </w:sdtPr>
              <w:sdtEndPr/>
              <w:sdtContent>
                <w:r w:rsidR="00020E86" w:rsidRPr="005673B8">
                  <w:t>to</w:t>
                </w:r>
              </w:sdtContent>
            </w:sdt>
            <w:r w:rsidR="005673B8" w:rsidRPr="005673B8">
              <w:t>:</w:t>
            </w:r>
          </w:p>
        </w:tc>
        <w:tc>
          <w:tcPr>
            <w:tcW w:w="7283" w:type="dxa"/>
          </w:tcPr>
          <w:p w14:paraId="369585E3" w14:textId="47AE02B1" w:rsidR="005673B8" w:rsidRPr="00F358EA" w:rsidRDefault="00C23313" w:rsidP="007A1081">
            <w:pPr>
              <w:pStyle w:val="Heading2"/>
            </w:pPr>
            <w:r>
              <w:t>Clarisa George, Co-Founder, Fur Friends</w:t>
            </w:r>
          </w:p>
        </w:tc>
      </w:tr>
      <w:tr w:rsidR="005673B8" w14:paraId="59351B4B" w14:textId="77777777" w:rsidTr="00431C47">
        <w:trPr>
          <w:cantSplit/>
        </w:trPr>
        <w:tc>
          <w:tcPr>
            <w:tcW w:w="1357" w:type="dxa"/>
          </w:tcPr>
          <w:p w14:paraId="664B3BCE" w14:textId="77777777" w:rsidR="005673B8" w:rsidRPr="005673B8" w:rsidRDefault="00CC54AD" w:rsidP="005673B8">
            <w:pPr>
              <w:pStyle w:val="Heading1"/>
            </w:pPr>
            <w:sdt>
              <w:sdtPr>
                <w:alias w:val="From:"/>
                <w:tag w:val="From:"/>
                <w:id w:val="-628706206"/>
                <w:placeholder>
                  <w:docPart w:val="DFB9382ED3E5F74191624D2AE9392BC2"/>
                </w:placeholder>
                <w:temporary/>
                <w:showingPlcHdr/>
                <w15:appearance w15:val="hidden"/>
              </w:sdtPr>
              <w:sdtEndPr/>
              <w:sdtContent>
                <w:r w:rsidR="00020E86" w:rsidRPr="005673B8">
                  <w:t>from</w:t>
                </w:r>
              </w:sdtContent>
            </w:sdt>
            <w:r w:rsidR="005673B8" w:rsidRPr="005673B8">
              <w:t>:</w:t>
            </w:r>
          </w:p>
        </w:tc>
        <w:tc>
          <w:tcPr>
            <w:tcW w:w="7283" w:type="dxa"/>
          </w:tcPr>
          <w:p w14:paraId="6F422FEA" w14:textId="4504816B" w:rsidR="005673B8" w:rsidRPr="00F358EA" w:rsidRDefault="00C23313" w:rsidP="007A1081">
            <w:pPr>
              <w:pStyle w:val="Heading2"/>
            </w:pPr>
            <w:r>
              <w:t>Amy Lancaster, Web Developer</w:t>
            </w:r>
          </w:p>
        </w:tc>
      </w:tr>
      <w:tr w:rsidR="005673B8" w14:paraId="7089D886" w14:textId="77777777" w:rsidTr="00431C47">
        <w:trPr>
          <w:cantSplit/>
        </w:trPr>
        <w:tc>
          <w:tcPr>
            <w:tcW w:w="1357" w:type="dxa"/>
          </w:tcPr>
          <w:p w14:paraId="6564ECAD" w14:textId="77777777" w:rsidR="005673B8" w:rsidRPr="005673B8" w:rsidRDefault="00CC54AD" w:rsidP="005673B8">
            <w:pPr>
              <w:pStyle w:val="Heading1"/>
            </w:pPr>
            <w:sdt>
              <w:sdtPr>
                <w:alias w:val="Subject:"/>
                <w:tag w:val="Subject:"/>
                <w:id w:val="-136491269"/>
                <w:placeholder>
                  <w:docPart w:val="2E8DF0D004959E4A82549B22399D4676"/>
                </w:placeholder>
                <w:temporary/>
                <w:showingPlcHdr/>
                <w15:appearance w15:val="hidden"/>
              </w:sdtPr>
              <w:sdtEndPr/>
              <w:sdtContent>
                <w:r w:rsidR="00020E86" w:rsidRPr="005673B8">
                  <w:t>subject</w:t>
                </w:r>
              </w:sdtContent>
            </w:sdt>
            <w:r w:rsidR="005673B8" w:rsidRPr="005673B8">
              <w:t>:</w:t>
            </w:r>
          </w:p>
        </w:tc>
        <w:tc>
          <w:tcPr>
            <w:tcW w:w="7283" w:type="dxa"/>
          </w:tcPr>
          <w:p w14:paraId="6BD8A048" w14:textId="74837DDB" w:rsidR="005673B8" w:rsidRPr="00F358EA" w:rsidRDefault="00C23313" w:rsidP="007A1081">
            <w:pPr>
              <w:pStyle w:val="Heading2"/>
            </w:pPr>
            <w:r>
              <w:t>Regarding Logo Changes</w:t>
            </w:r>
          </w:p>
        </w:tc>
      </w:tr>
      <w:tr w:rsidR="005673B8" w14:paraId="1F2168FA" w14:textId="77777777" w:rsidTr="00431C47">
        <w:trPr>
          <w:cantSplit/>
        </w:trPr>
        <w:tc>
          <w:tcPr>
            <w:tcW w:w="1357" w:type="dxa"/>
          </w:tcPr>
          <w:p w14:paraId="73447BF2" w14:textId="77777777" w:rsidR="005673B8" w:rsidRPr="005673B8" w:rsidRDefault="00CC54AD" w:rsidP="005673B8">
            <w:pPr>
              <w:pStyle w:val="Heading1"/>
            </w:pPr>
            <w:sdt>
              <w:sdtPr>
                <w:alias w:val="Date:"/>
                <w:tag w:val="Date:"/>
                <w:id w:val="-213813602"/>
                <w:placeholder>
                  <w:docPart w:val="56C8FDC272B89B448A007E6027BA427C"/>
                </w:placeholder>
                <w:temporary/>
                <w:showingPlcHdr/>
                <w15:appearance w15:val="hidden"/>
              </w:sdtPr>
              <w:sdtEndPr/>
              <w:sdtContent>
                <w:r w:rsidR="00020E86" w:rsidRPr="005673B8">
                  <w:t>date</w:t>
                </w:r>
              </w:sdtContent>
            </w:sdt>
            <w:r w:rsidR="005673B8" w:rsidRPr="005673B8">
              <w:t>:</w:t>
            </w:r>
          </w:p>
        </w:tc>
        <w:tc>
          <w:tcPr>
            <w:tcW w:w="7283" w:type="dxa"/>
          </w:tcPr>
          <w:p w14:paraId="2553E914" w14:textId="34BB2FA8" w:rsidR="005673B8" w:rsidRPr="00F358EA" w:rsidRDefault="00C23313" w:rsidP="007A1081">
            <w:pPr>
              <w:pStyle w:val="Heading2"/>
            </w:pPr>
            <w:r>
              <w:t>October 18</w:t>
            </w:r>
            <w:r w:rsidRPr="00C23313">
              <w:rPr>
                <w:vertAlign w:val="superscript"/>
              </w:rPr>
              <w:t>th</w:t>
            </w:r>
            <w:r>
              <w:t>, 2020</w:t>
            </w:r>
          </w:p>
        </w:tc>
      </w:tr>
      <w:tr w:rsidR="005673B8" w14:paraId="2E8A70F3" w14:textId="77777777" w:rsidTr="007A1081">
        <w:trPr>
          <w:cantSplit/>
        </w:trPr>
        <w:tc>
          <w:tcPr>
            <w:tcW w:w="1357" w:type="dxa"/>
            <w:tcBorders>
              <w:bottom w:val="single" w:sz="4" w:space="0" w:color="auto"/>
            </w:tcBorders>
            <w:tcMar>
              <w:bottom w:w="259" w:type="dxa"/>
            </w:tcMar>
          </w:tcPr>
          <w:p w14:paraId="5FC507F3" w14:textId="77777777" w:rsidR="005673B8" w:rsidRPr="005673B8" w:rsidRDefault="00CC54AD" w:rsidP="005673B8">
            <w:pPr>
              <w:pStyle w:val="Heading1"/>
            </w:pPr>
            <w:sdt>
              <w:sdtPr>
                <w:alias w:val="CC:"/>
                <w:tag w:val="CC:"/>
                <w:id w:val="-715741132"/>
                <w:placeholder>
                  <w:docPart w:val="E8D982D42F0D904D9021FBB78881801A"/>
                </w:placeholder>
                <w:temporary/>
                <w:showingPlcHdr/>
                <w15:appearance w15:val="hidden"/>
              </w:sdtPr>
              <w:sdtEndPr/>
              <w:sdtContent>
                <w:r w:rsidR="00020E86">
                  <w:t>CC</w:t>
                </w:r>
              </w:sdtContent>
            </w:sdt>
            <w:r w:rsidR="005673B8" w:rsidRPr="005673B8">
              <w:t>:</w:t>
            </w:r>
          </w:p>
        </w:tc>
        <w:tc>
          <w:tcPr>
            <w:tcW w:w="7283" w:type="dxa"/>
            <w:tcBorders>
              <w:bottom w:val="single" w:sz="4" w:space="0" w:color="auto"/>
            </w:tcBorders>
            <w:tcMar>
              <w:bottom w:w="259" w:type="dxa"/>
            </w:tcMar>
          </w:tcPr>
          <w:p w14:paraId="24CED9E8" w14:textId="3A88AE28" w:rsidR="005673B8" w:rsidRPr="00F358EA" w:rsidRDefault="00C23313" w:rsidP="007A1081">
            <w:pPr>
              <w:pStyle w:val="Heading2"/>
            </w:pPr>
            <w:r>
              <w:t>Heather Stone, Co-Founder, FUR Friends</w:t>
            </w:r>
          </w:p>
        </w:tc>
      </w:tr>
    </w:tbl>
    <w:p w14:paraId="101BE1B0" w14:textId="05FB824E" w:rsidR="00C8765D" w:rsidRDefault="005960CF" w:rsidP="005960CF">
      <w:pPr>
        <w:spacing w:line="480" w:lineRule="auto"/>
      </w:pPr>
      <w:r>
        <w:t>With regards to the new logo, I wanted to make clear changes that will need to be made going forward.</w:t>
      </w:r>
    </w:p>
    <w:p w14:paraId="1CC2AC93" w14:textId="3BE6222E" w:rsidR="005960CF" w:rsidRDefault="005960CF" w:rsidP="005960CF">
      <w:pPr>
        <w:pStyle w:val="ListParagraph"/>
        <w:numPr>
          <w:ilvl w:val="0"/>
          <w:numId w:val="11"/>
        </w:numPr>
        <w:spacing w:line="480" w:lineRule="auto"/>
      </w:pPr>
      <w:r>
        <w:t xml:space="preserve">Since the logo no longer incorporates the teal color, the teal color indicated within the style guide will be removed. The primary accent color will now be orange to match the logo. </w:t>
      </w:r>
    </w:p>
    <w:p w14:paraId="06BA1076" w14:textId="0AC140E8" w:rsidR="005960CF" w:rsidRDefault="005960CF" w:rsidP="005960CF">
      <w:pPr>
        <w:pStyle w:val="ListParagraph"/>
        <w:numPr>
          <w:ilvl w:val="0"/>
          <w:numId w:val="11"/>
        </w:numPr>
        <w:spacing w:line="480" w:lineRule="auto"/>
      </w:pPr>
      <w:r>
        <w:t>Font styles will be changed to incorporate a seamless integration with the new logo. I will need information from the graphic designer on which fonts he used and update the style guide accordingly.</w:t>
      </w:r>
    </w:p>
    <w:p w14:paraId="32E3B835" w14:textId="0DA4EC61" w:rsidR="005960CF" w:rsidRDefault="005960CF" w:rsidP="005960CF">
      <w:pPr>
        <w:spacing w:line="480" w:lineRule="auto"/>
      </w:pPr>
      <w:r>
        <w:t xml:space="preserve">Extra work will be required in order to update and re-send the style guide. Per the contract under article “PAYMENT FOR SERVICES”, </w:t>
      </w:r>
      <w:r w:rsidR="0041763A">
        <w:t xml:space="preserve">this additional </w:t>
      </w:r>
      <w:r>
        <w:t xml:space="preserve">work will be charged at the </w:t>
      </w:r>
      <w:r w:rsidR="0041763A">
        <w:t>contractual</w:t>
      </w:r>
      <w:r>
        <w:t xml:space="preserve"> rate of $75 per hour</w:t>
      </w:r>
      <w:r w:rsidR="0041763A">
        <w:t>.</w:t>
      </w:r>
      <w:r>
        <w:t xml:space="preserve"> </w:t>
      </w:r>
    </w:p>
    <w:p w14:paraId="18F8D36A" w14:textId="16B4556E" w:rsidR="005960CF" w:rsidRDefault="005960CF" w:rsidP="005960CF">
      <w:pPr>
        <w:spacing w:line="480" w:lineRule="auto"/>
      </w:pPr>
      <w:r>
        <w:t xml:space="preserve">Please do not hesitate to contact me if you have any questions – you may reach me </w:t>
      </w:r>
      <w:r w:rsidR="00ED7FC2">
        <w:t>via</w:t>
      </w:r>
      <w:r>
        <w:t xml:space="preserve"> email at </w:t>
      </w:r>
      <w:hyperlink r:id="rId7" w:history="1">
        <w:r w:rsidRPr="00FA5A1A">
          <w:rPr>
            <w:rStyle w:val="Hyperlink"/>
          </w:rPr>
          <w:t>amy.lancaster@mymail.champlain.edu</w:t>
        </w:r>
      </w:hyperlink>
      <w:r>
        <w:t>.</w:t>
      </w:r>
    </w:p>
    <w:p w14:paraId="6A868724" w14:textId="54C0BDBC" w:rsidR="005960CF" w:rsidRDefault="005960CF" w:rsidP="005960CF">
      <w:pPr>
        <w:spacing w:line="480" w:lineRule="auto"/>
      </w:pPr>
      <w:r>
        <w:t>Thank you.</w:t>
      </w:r>
    </w:p>
    <w:sectPr w:rsidR="005960CF" w:rsidSect="00C8765D">
      <w:footerReference w:type="even" r:id="rId8"/>
      <w:footerReference w:type="default" r:id="rId9"/>
      <w:pgSz w:w="12240" w:h="15840" w:code="1"/>
      <w:pgMar w:top="1440" w:right="1800" w:bottom="1440" w:left="1800" w:header="960" w:footer="648"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015AC6" w14:textId="77777777" w:rsidR="00CC54AD" w:rsidRDefault="00CC54AD">
      <w:r>
        <w:separator/>
      </w:r>
    </w:p>
    <w:p w14:paraId="40042423" w14:textId="77777777" w:rsidR="00CC54AD" w:rsidRDefault="00CC54AD"/>
  </w:endnote>
  <w:endnote w:type="continuationSeparator" w:id="0">
    <w:p w14:paraId="4F3B6832" w14:textId="77777777" w:rsidR="00CC54AD" w:rsidRDefault="00CC54AD">
      <w:r>
        <w:continuationSeparator/>
      </w:r>
    </w:p>
    <w:p w14:paraId="35192566" w14:textId="77777777" w:rsidR="00CC54AD" w:rsidRDefault="00CC54A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2E6E57" w14:textId="77777777" w:rsidR="005673B8" w:rsidRDefault="005673B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5</w:t>
    </w:r>
    <w:r>
      <w:rPr>
        <w:rStyle w:val="PageNumber"/>
      </w:rPr>
      <w:fldChar w:fldCharType="end"/>
    </w:r>
  </w:p>
  <w:p w14:paraId="724BCDD4" w14:textId="77777777" w:rsidR="005673B8" w:rsidRDefault="005673B8">
    <w:pPr>
      <w:pStyle w:val="Footer"/>
    </w:pPr>
  </w:p>
  <w:p w14:paraId="61243021" w14:textId="77777777" w:rsidR="005673B8" w:rsidRDefault="005673B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07104634"/>
      <w:docPartObj>
        <w:docPartGallery w:val="Page Numbers (Bottom of Page)"/>
        <w:docPartUnique/>
      </w:docPartObj>
    </w:sdtPr>
    <w:sdtEndPr>
      <w:rPr>
        <w:noProof/>
      </w:rPr>
    </w:sdtEndPr>
    <w:sdtContent>
      <w:p w14:paraId="654DDB44" w14:textId="77777777" w:rsidR="00C8765D" w:rsidRDefault="00C8765D" w:rsidP="00C8765D">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730956" w14:textId="77777777" w:rsidR="00CC54AD" w:rsidRDefault="00CC54AD">
      <w:r>
        <w:separator/>
      </w:r>
    </w:p>
    <w:p w14:paraId="2539EE9A" w14:textId="77777777" w:rsidR="00CC54AD" w:rsidRDefault="00CC54AD"/>
  </w:footnote>
  <w:footnote w:type="continuationSeparator" w:id="0">
    <w:p w14:paraId="5B1124CA" w14:textId="77777777" w:rsidR="00CC54AD" w:rsidRDefault="00CC54AD">
      <w:r>
        <w:continuationSeparator/>
      </w:r>
    </w:p>
    <w:p w14:paraId="3BBD394B" w14:textId="77777777" w:rsidR="00CC54AD" w:rsidRDefault="00CC54AD"/>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8280E49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420B34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D52F21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48BCBB18"/>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7EC630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EF2849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032807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625EF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8BCDF4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59E6630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73624383"/>
    <w:multiLevelType w:val="hybridMultilevel"/>
    <w:tmpl w:val="9ADA4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activeWritingStyle w:appName="MSWord" w:lang="en-US" w:vendorID="8" w:dllVersion="513" w:checkStyle="1"/>
  <w:proofState w:spelling="clean" w:grammar="clean"/>
  <w:attachedTemplate r:id="rId1"/>
  <w:defaultTabStop w:val="720"/>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313"/>
    <w:rsid w:val="00020E86"/>
    <w:rsid w:val="00075BA2"/>
    <w:rsid w:val="000D4049"/>
    <w:rsid w:val="001011C8"/>
    <w:rsid w:val="00114C1E"/>
    <w:rsid w:val="00124376"/>
    <w:rsid w:val="001772FF"/>
    <w:rsid w:val="001D09F2"/>
    <w:rsid w:val="00245746"/>
    <w:rsid w:val="002A6C47"/>
    <w:rsid w:val="002C4BD7"/>
    <w:rsid w:val="00354FAD"/>
    <w:rsid w:val="0041763A"/>
    <w:rsid w:val="00431C47"/>
    <w:rsid w:val="00491AC4"/>
    <w:rsid w:val="004B0178"/>
    <w:rsid w:val="004B01D8"/>
    <w:rsid w:val="00556689"/>
    <w:rsid w:val="005673B8"/>
    <w:rsid w:val="005960CF"/>
    <w:rsid w:val="0059699D"/>
    <w:rsid w:val="005E3FDD"/>
    <w:rsid w:val="006578FD"/>
    <w:rsid w:val="006700B8"/>
    <w:rsid w:val="00674BAA"/>
    <w:rsid w:val="00733156"/>
    <w:rsid w:val="00754980"/>
    <w:rsid w:val="00776EC9"/>
    <w:rsid w:val="007A1081"/>
    <w:rsid w:val="007B07E9"/>
    <w:rsid w:val="007F776A"/>
    <w:rsid w:val="00853521"/>
    <w:rsid w:val="008869B4"/>
    <w:rsid w:val="00991DFF"/>
    <w:rsid w:val="00A5444A"/>
    <w:rsid w:val="00A814DB"/>
    <w:rsid w:val="00AA183A"/>
    <w:rsid w:val="00AC2B60"/>
    <w:rsid w:val="00AF3F83"/>
    <w:rsid w:val="00B816AD"/>
    <w:rsid w:val="00BB0495"/>
    <w:rsid w:val="00BD16EA"/>
    <w:rsid w:val="00C23313"/>
    <w:rsid w:val="00C51070"/>
    <w:rsid w:val="00C551B4"/>
    <w:rsid w:val="00C86C52"/>
    <w:rsid w:val="00C8765D"/>
    <w:rsid w:val="00CC54AD"/>
    <w:rsid w:val="00D21575"/>
    <w:rsid w:val="00D7023D"/>
    <w:rsid w:val="00D771EB"/>
    <w:rsid w:val="00D86A55"/>
    <w:rsid w:val="00DE1694"/>
    <w:rsid w:val="00DF1E78"/>
    <w:rsid w:val="00E77F68"/>
    <w:rsid w:val="00ED7FC2"/>
    <w:rsid w:val="00F358EA"/>
    <w:rsid w:val="00F37651"/>
    <w:rsid w:val="00F96B87"/>
    <w:rsid w:val="00FE38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32BC194"/>
  <w15:docId w15:val="{EA6F5416-6FA1-3044-8C76-BC235A382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imes New Roman" w:hAnsiTheme="minorHAnsi" w:cs="Times New Roman"/>
        <w:sz w:val="22"/>
        <w:szCs w:val="22"/>
        <w:lang w:val="en-US" w:eastAsia="en-US" w:bidi="ar-SA"/>
      </w:rPr>
    </w:rPrDefault>
    <w:pPrDefault>
      <w:pPr>
        <w:spacing w:before="2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765D"/>
  </w:style>
  <w:style w:type="paragraph" w:styleId="Heading1">
    <w:name w:val="heading 1"/>
    <w:basedOn w:val="Normal"/>
    <w:uiPriority w:val="9"/>
    <w:qFormat/>
    <w:rsid w:val="007A1081"/>
    <w:pPr>
      <w:spacing w:after="60"/>
      <w:contextualSpacing/>
      <w:outlineLvl w:val="0"/>
    </w:pPr>
    <w:rPr>
      <w:rFonts w:asciiTheme="majorHAnsi" w:hAnsiTheme="majorHAnsi"/>
      <w:b/>
      <w:caps/>
    </w:rPr>
  </w:style>
  <w:style w:type="paragraph" w:styleId="Heading2">
    <w:name w:val="heading 2"/>
    <w:basedOn w:val="Normal"/>
    <w:link w:val="Heading2Char"/>
    <w:uiPriority w:val="9"/>
    <w:unhideWhenUsed/>
    <w:qFormat/>
    <w:rsid w:val="007A1081"/>
    <w:pPr>
      <w:keepNext/>
      <w:keepLines/>
      <w:spacing w:after="60"/>
      <w:contextualSpacing/>
      <w:outlineLvl w:val="1"/>
    </w:pPr>
    <w:rPr>
      <w:rFonts w:asciiTheme="majorHAnsi" w:eastAsiaTheme="majorEastAsia" w:hAnsiTheme="majorHAnsi" w:cstheme="majorBidi"/>
      <w:caps/>
      <w:szCs w:val="26"/>
    </w:rPr>
  </w:style>
  <w:style w:type="paragraph" w:styleId="Heading3">
    <w:name w:val="heading 3"/>
    <w:basedOn w:val="Normal"/>
    <w:next w:val="Normal"/>
    <w:uiPriority w:val="9"/>
    <w:semiHidden/>
    <w:unhideWhenUsed/>
    <w:qFormat/>
    <w:rsid w:val="007A1081"/>
    <w:pPr>
      <w:keepNext/>
      <w:keepLines/>
      <w:spacing w:after="240" w:line="240" w:lineRule="atLeast"/>
      <w:outlineLvl w:val="2"/>
    </w:pPr>
    <w:rPr>
      <w:rFonts w:asciiTheme="majorHAnsi" w:hAnsiTheme="majorHAnsi"/>
      <w:i/>
      <w:caps/>
      <w:kern w:val="20"/>
    </w:rPr>
  </w:style>
  <w:style w:type="paragraph" w:styleId="Heading4">
    <w:name w:val="heading 4"/>
    <w:basedOn w:val="Normal"/>
    <w:next w:val="Normal"/>
    <w:uiPriority w:val="9"/>
    <w:semiHidden/>
    <w:unhideWhenUsed/>
    <w:qFormat/>
    <w:rsid w:val="00431C47"/>
    <w:pPr>
      <w:keepNext/>
      <w:keepLines/>
      <w:spacing w:line="240" w:lineRule="atLeast"/>
      <w:outlineLvl w:val="3"/>
    </w:pPr>
    <w:rPr>
      <w:rFonts w:asciiTheme="majorHAnsi" w:hAnsiTheme="majorHAnsi"/>
      <w:color w:val="1F497D" w:themeColor="text2"/>
      <w:kern w:val="20"/>
    </w:rPr>
  </w:style>
  <w:style w:type="paragraph" w:styleId="Heading5">
    <w:name w:val="heading 5"/>
    <w:basedOn w:val="Normal"/>
    <w:next w:val="Normal"/>
    <w:uiPriority w:val="9"/>
    <w:semiHidden/>
    <w:unhideWhenUsed/>
    <w:qFormat/>
    <w:rsid w:val="00431C47"/>
    <w:pPr>
      <w:keepNext/>
      <w:keepLines/>
      <w:spacing w:line="240" w:lineRule="atLeast"/>
      <w:outlineLvl w:val="4"/>
    </w:pPr>
    <w:rPr>
      <w:rFonts w:asciiTheme="majorHAnsi" w:hAnsiTheme="majorHAnsi"/>
      <w:i/>
      <w:color w:val="1F497D" w:themeColor="text2"/>
      <w:kern w:val="20"/>
    </w:rPr>
  </w:style>
  <w:style w:type="paragraph" w:styleId="Heading6">
    <w:name w:val="heading 6"/>
    <w:basedOn w:val="Normal"/>
    <w:next w:val="Normal"/>
    <w:link w:val="Heading6Char"/>
    <w:uiPriority w:val="9"/>
    <w:semiHidden/>
    <w:unhideWhenUsed/>
    <w:qFormat/>
    <w:rsid w:val="007A1081"/>
    <w:pPr>
      <w:keepNext/>
      <w:keepLines/>
      <w:spacing w:before="40"/>
      <w:outlineLvl w:val="5"/>
    </w:pPr>
    <w:rPr>
      <w:rFonts w:asciiTheme="majorHAnsi" w:eastAsiaTheme="majorEastAsia" w:hAnsiTheme="majorHAnsi" w:cstheme="majorBidi"/>
      <w:b/>
      <w:color w:val="1F497D" w:themeColor="text2"/>
    </w:rPr>
  </w:style>
  <w:style w:type="paragraph" w:styleId="Heading7">
    <w:name w:val="heading 7"/>
    <w:basedOn w:val="Normal"/>
    <w:next w:val="Normal"/>
    <w:link w:val="Heading7Char"/>
    <w:uiPriority w:val="9"/>
    <w:semiHidden/>
    <w:unhideWhenUsed/>
    <w:qFormat/>
    <w:rsid w:val="007A1081"/>
    <w:pPr>
      <w:keepNext/>
      <w:keepLines/>
      <w:spacing w:before="40"/>
      <w:outlineLvl w:val="6"/>
    </w:pPr>
    <w:rPr>
      <w:rFonts w:asciiTheme="majorHAnsi" w:eastAsiaTheme="majorEastAsia" w:hAnsiTheme="majorHAnsi" w:cstheme="majorBidi"/>
      <w:iCs/>
      <w:caps/>
      <w:color w:val="1F497D" w:themeColor="text2"/>
    </w:rPr>
  </w:style>
  <w:style w:type="paragraph" w:styleId="Heading8">
    <w:name w:val="heading 8"/>
    <w:basedOn w:val="Normal"/>
    <w:next w:val="Normal"/>
    <w:link w:val="Heading8Char"/>
    <w:uiPriority w:val="9"/>
    <w:semiHidden/>
    <w:unhideWhenUsed/>
    <w:qFormat/>
    <w:rsid w:val="007A1081"/>
    <w:pPr>
      <w:keepNext/>
      <w:keepLines/>
      <w:spacing w:before="40"/>
      <w:outlineLvl w:val="7"/>
    </w:pPr>
    <w:rPr>
      <w:rFonts w:asciiTheme="majorHAnsi" w:eastAsiaTheme="majorEastAsia" w:hAnsiTheme="majorHAnsi" w:cstheme="majorBidi"/>
      <w:color w:val="632423" w:themeColor="accent2" w:themeShade="80"/>
      <w:szCs w:val="21"/>
    </w:rPr>
  </w:style>
  <w:style w:type="paragraph" w:styleId="Heading9">
    <w:name w:val="heading 9"/>
    <w:basedOn w:val="Normal"/>
    <w:next w:val="Normal"/>
    <w:link w:val="Heading9Char"/>
    <w:uiPriority w:val="9"/>
    <w:semiHidden/>
    <w:unhideWhenUsed/>
    <w:qFormat/>
    <w:rsid w:val="007A1081"/>
    <w:pPr>
      <w:keepNext/>
      <w:keepLines/>
      <w:spacing w:before="40"/>
      <w:outlineLvl w:val="8"/>
    </w:pPr>
    <w:rPr>
      <w:rFonts w:asciiTheme="majorHAnsi" w:eastAsiaTheme="majorEastAsia" w:hAnsiTheme="majorHAnsi" w:cstheme="majorBidi"/>
      <w:i/>
      <w:iCs/>
      <w:color w:val="632423" w:themeColor="accent2" w:themeShade="8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losing">
    <w:name w:val="Closing"/>
    <w:basedOn w:val="Normal"/>
    <w:next w:val="Normal"/>
    <w:uiPriority w:val="99"/>
    <w:semiHidden/>
    <w:rsid w:val="00F37651"/>
    <w:pPr>
      <w:spacing w:line="220" w:lineRule="atLeast"/>
    </w:pPr>
  </w:style>
  <w:style w:type="paragraph" w:styleId="Footer">
    <w:name w:val="footer"/>
    <w:basedOn w:val="Normal"/>
    <w:link w:val="FooterChar"/>
    <w:uiPriority w:val="99"/>
    <w:unhideWhenUsed/>
    <w:rsid w:val="00C8765D"/>
    <w:pPr>
      <w:keepLines/>
      <w:pBdr>
        <w:top w:val="single" w:sz="6" w:space="2" w:color="auto"/>
      </w:pBdr>
      <w:spacing w:before="0"/>
      <w:ind w:left="4075" w:right="4075"/>
      <w:jc w:val="center"/>
    </w:pPr>
    <w:rPr>
      <w:kern w:val="18"/>
    </w:rPr>
  </w:style>
  <w:style w:type="paragraph" w:styleId="Header">
    <w:name w:val="header"/>
    <w:basedOn w:val="Normal"/>
    <w:uiPriority w:val="99"/>
    <w:unhideWhenUsed/>
    <w:rsid w:val="00F96B87"/>
    <w:pPr>
      <w:keepLines/>
      <w:spacing w:after="660" w:line="240" w:lineRule="atLeast"/>
      <w:jc w:val="center"/>
    </w:pPr>
    <w:rPr>
      <w:caps/>
      <w:kern w:val="18"/>
    </w:rPr>
  </w:style>
  <w:style w:type="paragraph" w:styleId="MessageHeader">
    <w:name w:val="Message Header"/>
    <w:basedOn w:val="Normal"/>
    <w:uiPriority w:val="99"/>
    <w:semiHidden/>
    <w:rsid w:val="00431C47"/>
    <w:pPr>
      <w:keepLines/>
      <w:spacing w:after="120"/>
      <w:ind w:left="1080" w:hanging="1080"/>
    </w:pPr>
    <w:rPr>
      <w:caps/>
    </w:rPr>
  </w:style>
  <w:style w:type="paragraph" w:styleId="NormalIndent">
    <w:name w:val="Normal Indent"/>
    <w:basedOn w:val="Normal"/>
    <w:uiPriority w:val="99"/>
    <w:semiHidden/>
    <w:rsid w:val="00F37651"/>
    <w:pPr>
      <w:ind w:left="720"/>
    </w:pPr>
  </w:style>
  <w:style w:type="character" w:styleId="PageNumber">
    <w:name w:val="page number"/>
    <w:uiPriority w:val="99"/>
    <w:semiHidden/>
    <w:rsid w:val="00F37651"/>
  </w:style>
  <w:style w:type="paragraph" w:styleId="Signature">
    <w:name w:val="Signature"/>
    <w:basedOn w:val="Normal"/>
    <w:next w:val="Normal"/>
    <w:uiPriority w:val="99"/>
    <w:semiHidden/>
    <w:rsid w:val="00431C47"/>
    <w:pPr>
      <w:keepNext/>
      <w:keepLines/>
      <w:spacing w:before="660"/>
    </w:pPr>
  </w:style>
  <w:style w:type="paragraph" w:styleId="BalloonText">
    <w:name w:val="Balloon Text"/>
    <w:basedOn w:val="Normal"/>
    <w:link w:val="BalloonTextChar"/>
    <w:uiPriority w:val="99"/>
    <w:semiHidden/>
    <w:unhideWhenUsed/>
    <w:rsid w:val="000D4049"/>
    <w:rPr>
      <w:rFonts w:ascii="Tahoma" w:hAnsi="Tahoma" w:cs="Tahoma"/>
      <w:szCs w:val="16"/>
    </w:rPr>
  </w:style>
  <w:style w:type="character" w:customStyle="1" w:styleId="BalloonTextChar">
    <w:name w:val="Balloon Text Char"/>
    <w:basedOn w:val="DefaultParagraphFont"/>
    <w:link w:val="BalloonText"/>
    <w:uiPriority w:val="99"/>
    <w:semiHidden/>
    <w:rsid w:val="000D4049"/>
    <w:rPr>
      <w:rFonts w:ascii="Tahoma" w:hAnsi="Tahoma" w:cs="Tahoma"/>
      <w:szCs w:val="16"/>
    </w:rPr>
  </w:style>
  <w:style w:type="paragraph" w:styleId="Title">
    <w:name w:val="Title"/>
    <w:basedOn w:val="Normal"/>
    <w:link w:val="TitleChar"/>
    <w:uiPriority w:val="2"/>
    <w:unhideWhenUsed/>
    <w:qFormat/>
    <w:rsid w:val="00431C47"/>
    <w:pPr>
      <w:pBdr>
        <w:top w:val="double" w:sz="6" w:space="8" w:color="404040" w:themeColor="text1" w:themeTint="BF"/>
        <w:bottom w:val="double" w:sz="6" w:space="8" w:color="404040" w:themeColor="text1" w:themeTint="BF"/>
      </w:pBdr>
      <w:spacing w:after="200"/>
      <w:contextualSpacing/>
      <w:jc w:val="center"/>
    </w:pPr>
    <w:rPr>
      <w:rFonts w:asciiTheme="majorHAnsi" w:hAnsiTheme="majorHAnsi"/>
      <w:b/>
      <w:caps/>
      <w:spacing w:val="20"/>
    </w:rPr>
  </w:style>
  <w:style w:type="character" w:customStyle="1" w:styleId="TitleChar">
    <w:name w:val="Title Char"/>
    <w:basedOn w:val="DefaultParagraphFont"/>
    <w:link w:val="Title"/>
    <w:uiPriority w:val="2"/>
    <w:rsid w:val="00431C47"/>
    <w:rPr>
      <w:rFonts w:asciiTheme="majorHAnsi" w:hAnsiTheme="majorHAnsi"/>
      <w:b/>
      <w:caps/>
      <w:spacing w:val="20"/>
    </w:rPr>
  </w:style>
  <w:style w:type="table" w:styleId="TableGrid">
    <w:name w:val="Table Grid"/>
    <w:basedOn w:val="TableNormal"/>
    <w:uiPriority w:val="59"/>
    <w:rsid w:val="005673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4BAA"/>
    <w:rPr>
      <w:color w:val="595959" w:themeColor="text1" w:themeTint="A6"/>
    </w:rPr>
  </w:style>
  <w:style w:type="paragraph" w:styleId="Bibliography">
    <w:name w:val="Bibliography"/>
    <w:basedOn w:val="Normal"/>
    <w:next w:val="Normal"/>
    <w:uiPriority w:val="37"/>
    <w:semiHidden/>
    <w:unhideWhenUsed/>
    <w:rsid w:val="002C4BD7"/>
  </w:style>
  <w:style w:type="paragraph" w:styleId="BlockText">
    <w:name w:val="Block Text"/>
    <w:basedOn w:val="Normal"/>
    <w:uiPriority w:val="99"/>
    <w:semiHidden/>
    <w:unhideWhenUsed/>
    <w:rsid w:val="00674BAA"/>
    <w:pPr>
      <w:pBdr>
        <w:top w:val="single" w:sz="2" w:space="10" w:color="365F91" w:themeColor="accent1" w:themeShade="BF"/>
        <w:left w:val="single" w:sz="2" w:space="10" w:color="365F91" w:themeColor="accent1" w:themeShade="BF"/>
        <w:bottom w:val="single" w:sz="2" w:space="10" w:color="365F91" w:themeColor="accent1" w:themeShade="BF"/>
        <w:right w:val="single" w:sz="2" w:space="10" w:color="365F91" w:themeColor="accent1" w:themeShade="BF"/>
      </w:pBdr>
      <w:ind w:left="1152" w:right="1152"/>
    </w:pPr>
    <w:rPr>
      <w:rFonts w:eastAsiaTheme="minorEastAsia" w:cstheme="minorBidi"/>
      <w:i/>
      <w:iCs/>
      <w:color w:val="365F91" w:themeColor="accent1" w:themeShade="BF"/>
    </w:rPr>
  </w:style>
  <w:style w:type="paragraph" w:styleId="BodyText2">
    <w:name w:val="Body Text 2"/>
    <w:basedOn w:val="Normal"/>
    <w:link w:val="BodyText2Char"/>
    <w:uiPriority w:val="99"/>
    <w:semiHidden/>
    <w:unhideWhenUsed/>
    <w:rsid w:val="002C4BD7"/>
    <w:pPr>
      <w:spacing w:after="120" w:line="480" w:lineRule="auto"/>
    </w:pPr>
  </w:style>
  <w:style w:type="character" w:customStyle="1" w:styleId="BodyText2Char">
    <w:name w:val="Body Text 2 Char"/>
    <w:basedOn w:val="DefaultParagraphFont"/>
    <w:link w:val="BodyText2"/>
    <w:uiPriority w:val="99"/>
    <w:semiHidden/>
    <w:rsid w:val="002C4BD7"/>
  </w:style>
  <w:style w:type="paragraph" w:styleId="BodyText3">
    <w:name w:val="Body Text 3"/>
    <w:basedOn w:val="Normal"/>
    <w:link w:val="BodyText3Char"/>
    <w:uiPriority w:val="99"/>
    <w:semiHidden/>
    <w:unhideWhenUsed/>
    <w:rsid w:val="002C4BD7"/>
    <w:pPr>
      <w:spacing w:after="120"/>
    </w:pPr>
    <w:rPr>
      <w:szCs w:val="16"/>
    </w:rPr>
  </w:style>
  <w:style w:type="character" w:customStyle="1" w:styleId="BodyText3Char">
    <w:name w:val="Body Text 3 Char"/>
    <w:basedOn w:val="DefaultParagraphFont"/>
    <w:link w:val="BodyText3"/>
    <w:uiPriority w:val="99"/>
    <w:semiHidden/>
    <w:rsid w:val="002C4BD7"/>
    <w:rPr>
      <w:szCs w:val="16"/>
    </w:rPr>
  </w:style>
  <w:style w:type="paragraph" w:styleId="BodyTextFirstIndent">
    <w:name w:val="Body Text First Indent"/>
    <w:basedOn w:val="Normal"/>
    <w:link w:val="BodyTextFirstIndentChar"/>
    <w:uiPriority w:val="99"/>
    <w:semiHidden/>
    <w:unhideWhenUsed/>
    <w:rsid w:val="00431C47"/>
    <w:pPr>
      <w:spacing w:before="0"/>
      <w:ind w:firstLine="360"/>
    </w:pPr>
  </w:style>
  <w:style w:type="character" w:customStyle="1" w:styleId="BodyTextFirstIndentChar">
    <w:name w:val="Body Text First Indent Char"/>
    <w:basedOn w:val="DefaultParagraphFont"/>
    <w:link w:val="BodyTextFirstIndent"/>
    <w:uiPriority w:val="99"/>
    <w:semiHidden/>
    <w:rsid w:val="00431C47"/>
  </w:style>
  <w:style w:type="paragraph" w:styleId="BodyTextIndent">
    <w:name w:val="Body Text Indent"/>
    <w:basedOn w:val="Normal"/>
    <w:link w:val="BodyTextIndentChar"/>
    <w:uiPriority w:val="99"/>
    <w:semiHidden/>
    <w:unhideWhenUsed/>
    <w:rsid w:val="002C4BD7"/>
    <w:pPr>
      <w:spacing w:after="120"/>
      <w:ind w:left="360"/>
    </w:pPr>
  </w:style>
  <w:style w:type="character" w:customStyle="1" w:styleId="BodyTextIndentChar">
    <w:name w:val="Body Text Indent Char"/>
    <w:basedOn w:val="DefaultParagraphFont"/>
    <w:link w:val="BodyTextIndent"/>
    <w:uiPriority w:val="99"/>
    <w:semiHidden/>
    <w:rsid w:val="002C4BD7"/>
  </w:style>
  <w:style w:type="paragraph" w:styleId="BodyTextFirstIndent2">
    <w:name w:val="Body Text First Indent 2"/>
    <w:basedOn w:val="BodyTextIndent"/>
    <w:link w:val="BodyTextFirstIndent2Char"/>
    <w:uiPriority w:val="99"/>
    <w:semiHidden/>
    <w:unhideWhenUsed/>
    <w:rsid w:val="002C4BD7"/>
    <w:pPr>
      <w:spacing w:after="0"/>
      <w:ind w:firstLine="360"/>
    </w:pPr>
  </w:style>
  <w:style w:type="character" w:customStyle="1" w:styleId="BodyTextFirstIndent2Char">
    <w:name w:val="Body Text First Indent 2 Char"/>
    <w:basedOn w:val="BodyTextIndentChar"/>
    <w:link w:val="BodyTextFirstIndent2"/>
    <w:uiPriority w:val="99"/>
    <w:semiHidden/>
    <w:rsid w:val="002C4BD7"/>
  </w:style>
  <w:style w:type="paragraph" w:styleId="BodyTextIndent2">
    <w:name w:val="Body Text Indent 2"/>
    <w:basedOn w:val="Normal"/>
    <w:link w:val="BodyTextIndent2Char"/>
    <w:uiPriority w:val="99"/>
    <w:semiHidden/>
    <w:unhideWhenUsed/>
    <w:rsid w:val="002C4BD7"/>
    <w:pPr>
      <w:spacing w:after="120" w:line="480" w:lineRule="auto"/>
      <w:ind w:left="360"/>
    </w:pPr>
  </w:style>
  <w:style w:type="character" w:customStyle="1" w:styleId="BodyTextIndent2Char">
    <w:name w:val="Body Text Indent 2 Char"/>
    <w:basedOn w:val="DefaultParagraphFont"/>
    <w:link w:val="BodyTextIndent2"/>
    <w:uiPriority w:val="99"/>
    <w:semiHidden/>
    <w:rsid w:val="002C4BD7"/>
  </w:style>
  <w:style w:type="paragraph" w:styleId="BodyTextIndent3">
    <w:name w:val="Body Text Indent 3"/>
    <w:basedOn w:val="Normal"/>
    <w:link w:val="BodyTextIndent3Char"/>
    <w:uiPriority w:val="99"/>
    <w:semiHidden/>
    <w:unhideWhenUsed/>
    <w:rsid w:val="002C4BD7"/>
    <w:pPr>
      <w:spacing w:after="120"/>
      <w:ind w:left="360"/>
    </w:pPr>
    <w:rPr>
      <w:szCs w:val="16"/>
    </w:rPr>
  </w:style>
  <w:style w:type="character" w:customStyle="1" w:styleId="BodyTextIndent3Char">
    <w:name w:val="Body Text Indent 3 Char"/>
    <w:basedOn w:val="DefaultParagraphFont"/>
    <w:link w:val="BodyTextIndent3"/>
    <w:uiPriority w:val="99"/>
    <w:semiHidden/>
    <w:rsid w:val="002C4BD7"/>
    <w:rPr>
      <w:szCs w:val="16"/>
    </w:rPr>
  </w:style>
  <w:style w:type="character" w:styleId="BookTitle">
    <w:name w:val="Book Title"/>
    <w:basedOn w:val="DefaultParagraphFont"/>
    <w:uiPriority w:val="33"/>
    <w:semiHidden/>
    <w:unhideWhenUsed/>
    <w:qFormat/>
    <w:rsid w:val="00674BAA"/>
    <w:rPr>
      <w:b/>
      <w:bCs/>
      <w:i/>
      <w:iCs/>
      <w:spacing w:val="0"/>
    </w:rPr>
  </w:style>
  <w:style w:type="paragraph" w:styleId="Caption">
    <w:name w:val="caption"/>
    <w:basedOn w:val="Normal"/>
    <w:next w:val="Normal"/>
    <w:uiPriority w:val="35"/>
    <w:semiHidden/>
    <w:unhideWhenUsed/>
    <w:qFormat/>
    <w:rsid w:val="002C4BD7"/>
    <w:pPr>
      <w:spacing w:after="200"/>
    </w:pPr>
    <w:rPr>
      <w:i/>
      <w:iCs/>
      <w:color w:val="1F497D" w:themeColor="text2"/>
      <w:szCs w:val="18"/>
    </w:rPr>
  </w:style>
  <w:style w:type="table" w:styleId="ColorfulGrid">
    <w:name w:val="Colorful Grid"/>
    <w:basedOn w:val="TableNormal"/>
    <w:uiPriority w:val="73"/>
    <w:semiHidden/>
    <w:unhideWhenUsed/>
    <w:rsid w:val="002C4BD7"/>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C4BD7"/>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semiHidden/>
    <w:unhideWhenUsed/>
    <w:rsid w:val="002C4BD7"/>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semiHidden/>
    <w:unhideWhenUsed/>
    <w:rsid w:val="002C4BD7"/>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semiHidden/>
    <w:unhideWhenUsed/>
    <w:rsid w:val="002C4BD7"/>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semiHidden/>
    <w:unhideWhenUsed/>
    <w:rsid w:val="002C4BD7"/>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semiHidden/>
    <w:unhideWhenUsed/>
    <w:rsid w:val="002C4BD7"/>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semiHidden/>
    <w:unhideWhenUsed/>
    <w:rsid w:val="002C4BD7"/>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C4BD7"/>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semiHidden/>
    <w:unhideWhenUsed/>
    <w:rsid w:val="002C4BD7"/>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semiHidden/>
    <w:unhideWhenUsed/>
    <w:rsid w:val="002C4BD7"/>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semiHidden/>
    <w:unhideWhenUsed/>
    <w:rsid w:val="002C4BD7"/>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semiHidden/>
    <w:unhideWhenUsed/>
    <w:rsid w:val="002C4BD7"/>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semiHidden/>
    <w:unhideWhenUsed/>
    <w:rsid w:val="002C4BD7"/>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semiHidden/>
    <w:unhideWhenUsed/>
    <w:rsid w:val="002C4BD7"/>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C4BD7"/>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C4BD7"/>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C4BD7"/>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semiHidden/>
    <w:unhideWhenUsed/>
    <w:rsid w:val="002C4BD7"/>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C4BD7"/>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C4BD7"/>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2C4BD7"/>
    <w:rPr>
      <w:sz w:val="22"/>
      <w:szCs w:val="16"/>
    </w:rPr>
  </w:style>
  <w:style w:type="paragraph" w:styleId="CommentText">
    <w:name w:val="annotation text"/>
    <w:basedOn w:val="Normal"/>
    <w:link w:val="CommentTextChar"/>
    <w:uiPriority w:val="99"/>
    <w:semiHidden/>
    <w:unhideWhenUsed/>
    <w:rsid w:val="002C4BD7"/>
    <w:rPr>
      <w:szCs w:val="20"/>
    </w:rPr>
  </w:style>
  <w:style w:type="character" w:customStyle="1" w:styleId="CommentTextChar">
    <w:name w:val="Comment Text Char"/>
    <w:basedOn w:val="DefaultParagraphFont"/>
    <w:link w:val="CommentText"/>
    <w:uiPriority w:val="99"/>
    <w:semiHidden/>
    <w:rsid w:val="002C4BD7"/>
    <w:rPr>
      <w:szCs w:val="20"/>
    </w:rPr>
  </w:style>
  <w:style w:type="paragraph" w:styleId="CommentSubject">
    <w:name w:val="annotation subject"/>
    <w:basedOn w:val="CommentText"/>
    <w:next w:val="CommentText"/>
    <w:link w:val="CommentSubjectChar"/>
    <w:uiPriority w:val="99"/>
    <w:semiHidden/>
    <w:unhideWhenUsed/>
    <w:rsid w:val="002C4BD7"/>
    <w:rPr>
      <w:b/>
      <w:bCs/>
    </w:rPr>
  </w:style>
  <w:style w:type="character" w:customStyle="1" w:styleId="CommentSubjectChar">
    <w:name w:val="Comment Subject Char"/>
    <w:basedOn w:val="CommentTextChar"/>
    <w:link w:val="CommentSubject"/>
    <w:uiPriority w:val="99"/>
    <w:semiHidden/>
    <w:rsid w:val="002C4BD7"/>
    <w:rPr>
      <w:b/>
      <w:bCs/>
      <w:szCs w:val="20"/>
    </w:rPr>
  </w:style>
  <w:style w:type="table" w:styleId="DarkList">
    <w:name w:val="Dark List"/>
    <w:basedOn w:val="TableNormal"/>
    <w:uiPriority w:val="70"/>
    <w:semiHidden/>
    <w:unhideWhenUsed/>
    <w:rsid w:val="002C4BD7"/>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C4BD7"/>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semiHidden/>
    <w:unhideWhenUsed/>
    <w:rsid w:val="002C4BD7"/>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semiHidden/>
    <w:unhideWhenUsed/>
    <w:rsid w:val="002C4BD7"/>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semiHidden/>
    <w:unhideWhenUsed/>
    <w:rsid w:val="002C4BD7"/>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semiHidden/>
    <w:unhideWhenUsed/>
    <w:rsid w:val="002C4BD7"/>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semiHidden/>
    <w:unhideWhenUsed/>
    <w:rsid w:val="002C4BD7"/>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e">
    <w:name w:val="Date"/>
    <w:basedOn w:val="Normal"/>
    <w:next w:val="Normal"/>
    <w:link w:val="DateChar"/>
    <w:uiPriority w:val="99"/>
    <w:semiHidden/>
    <w:unhideWhenUsed/>
    <w:rsid w:val="002C4BD7"/>
  </w:style>
  <w:style w:type="character" w:customStyle="1" w:styleId="DateChar">
    <w:name w:val="Date Char"/>
    <w:basedOn w:val="DefaultParagraphFont"/>
    <w:link w:val="Date"/>
    <w:uiPriority w:val="99"/>
    <w:semiHidden/>
    <w:rsid w:val="002C4BD7"/>
  </w:style>
  <w:style w:type="paragraph" w:styleId="DocumentMap">
    <w:name w:val="Document Map"/>
    <w:basedOn w:val="Normal"/>
    <w:link w:val="DocumentMapChar"/>
    <w:uiPriority w:val="99"/>
    <w:semiHidden/>
    <w:unhideWhenUsed/>
    <w:rsid w:val="002C4BD7"/>
    <w:rPr>
      <w:rFonts w:ascii="Segoe UI" w:hAnsi="Segoe UI" w:cs="Segoe UI"/>
      <w:szCs w:val="16"/>
    </w:rPr>
  </w:style>
  <w:style w:type="character" w:customStyle="1" w:styleId="DocumentMapChar">
    <w:name w:val="Document Map Char"/>
    <w:basedOn w:val="DefaultParagraphFont"/>
    <w:link w:val="DocumentMap"/>
    <w:uiPriority w:val="99"/>
    <w:semiHidden/>
    <w:rsid w:val="002C4BD7"/>
    <w:rPr>
      <w:rFonts w:ascii="Segoe UI" w:hAnsi="Segoe UI" w:cs="Segoe UI"/>
      <w:szCs w:val="16"/>
    </w:rPr>
  </w:style>
  <w:style w:type="paragraph" w:styleId="E-mailSignature">
    <w:name w:val="E-mail Signature"/>
    <w:basedOn w:val="Normal"/>
    <w:link w:val="E-mailSignatureChar"/>
    <w:uiPriority w:val="99"/>
    <w:semiHidden/>
    <w:unhideWhenUsed/>
    <w:rsid w:val="002C4BD7"/>
  </w:style>
  <w:style w:type="character" w:customStyle="1" w:styleId="E-mailSignatureChar">
    <w:name w:val="E-mail Signature Char"/>
    <w:basedOn w:val="DefaultParagraphFont"/>
    <w:link w:val="E-mailSignature"/>
    <w:uiPriority w:val="99"/>
    <w:semiHidden/>
    <w:rsid w:val="002C4BD7"/>
  </w:style>
  <w:style w:type="character" w:styleId="Emphasis">
    <w:name w:val="Emphasis"/>
    <w:basedOn w:val="DefaultParagraphFont"/>
    <w:uiPriority w:val="20"/>
    <w:semiHidden/>
    <w:unhideWhenUsed/>
    <w:qFormat/>
    <w:rsid w:val="002C4BD7"/>
    <w:rPr>
      <w:i/>
      <w:iCs/>
    </w:rPr>
  </w:style>
  <w:style w:type="character" w:styleId="EndnoteReference">
    <w:name w:val="endnote reference"/>
    <w:basedOn w:val="DefaultParagraphFont"/>
    <w:uiPriority w:val="99"/>
    <w:semiHidden/>
    <w:unhideWhenUsed/>
    <w:rsid w:val="002C4BD7"/>
    <w:rPr>
      <w:vertAlign w:val="superscript"/>
    </w:rPr>
  </w:style>
  <w:style w:type="paragraph" w:styleId="EndnoteText">
    <w:name w:val="endnote text"/>
    <w:basedOn w:val="Normal"/>
    <w:link w:val="EndnoteTextChar"/>
    <w:uiPriority w:val="99"/>
    <w:semiHidden/>
    <w:unhideWhenUsed/>
    <w:rsid w:val="002C4BD7"/>
    <w:rPr>
      <w:szCs w:val="20"/>
    </w:rPr>
  </w:style>
  <w:style w:type="character" w:customStyle="1" w:styleId="EndnoteTextChar">
    <w:name w:val="Endnote Text Char"/>
    <w:basedOn w:val="DefaultParagraphFont"/>
    <w:link w:val="EndnoteText"/>
    <w:uiPriority w:val="99"/>
    <w:semiHidden/>
    <w:rsid w:val="002C4BD7"/>
    <w:rPr>
      <w:szCs w:val="20"/>
    </w:rPr>
  </w:style>
  <w:style w:type="paragraph" w:styleId="EnvelopeAddress">
    <w:name w:val="envelope address"/>
    <w:basedOn w:val="Normal"/>
    <w:uiPriority w:val="99"/>
    <w:semiHidden/>
    <w:unhideWhenUsed/>
    <w:rsid w:val="002C4BD7"/>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2C4BD7"/>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2C4BD7"/>
    <w:rPr>
      <w:color w:val="800080" w:themeColor="followedHyperlink"/>
      <w:u w:val="single"/>
    </w:rPr>
  </w:style>
  <w:style w:type="character" w:styleId="FootnoteReference">
    <w:name w:val="footnote reference"/>
    <w:basedOn w:val="DefaultParagraphFont"/>
    <w:uiPriority w:val="99"/>
    <w:semiHidden/>
    <w:unhideWhenUsed/>
    <w:rsid w:val="002C4BD7"/>
    <w:rPr>
      <w:vertAlign w:val="superscript"/>
    </w:rPr>
  </w:style>
  <w:style w:type="paragraph" w:styleId="FootnoteText">
    <w:name w:val="footnote text"/>
    <w:basedOn w:val="Normal"/>
    <w:link w:val="FootnoteTextChar"/>
    <w:uiPriority w:val="99"/>
    <w:semiHidden/>
    <w:unhideWhenUsed/>
    <w:rsid w:val="002C4BD7"/>
    <w:rPr>
      <w:szCs w:val="20"/>
    </w:rPr>
  </w:style>
  <w:style w:type="character" w:customStyle="1" w:styleId="FootnoteTextChar">
    <w:name w:val="Footnote Text Char"/>
    <w:basedOn w:val="DefaultParagraphFont"/>
    <w:link w:val="FootnoteText"/>
    <w:uiPriority w:val="99"/>
    <w:semiHidden/>
    <w:rsid w:val="002C4BD7"/>
    <w:rPr>
      <w:szCs w:val="20"/>
    </w:rPr>
  </w:style>
  <w:style w:type="table" w:styleId="GridTable1Light">
    <w:name w:val="Grid Table 1 Light"/>
    <w:basedOn w:val="TableNormal"/>
    <w:uiPriority w:val="46"/>
    <w:rsid w:val="002C4BD7"/>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C4BD7"/>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C4BD7"/>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C4BD7"/>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C4BD7"/>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C4BD7"/>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C4BD7"/>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C4BD7"/>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C4BD7"/>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2-Accent2">
    <w:name w:val="Grid Table 2 Accent 2"/>
    <w:basedOn w:val="TableNormal"/>
    <w:uiPriority w:val="47"/>
    <w:rsid w:val="002C4BD7"/>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2-Accent3">
    <w:name w:val="Grid Table 2 Accent 3"/>
    <w:basedOn w:val="TableNormal"/>
    <w:uiPriority w:val="47"/>
    <w:rsid w:val="002C4BD7"/>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2-Accent4">
    <w:name w:val="Grid Table 2 Accent 4"/>
    <w:basedOn w:val="TableNormal"/>
    <w:uiPriority w:val="47"/>
    <w:rsid w:val="002C4BD7"/>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2-Accent5">
    <w:name w:val="Grid Table 2 Accent 5"/>
    <w:basedOn w:val="TableNormal"/>
    <w:uiPriority w:val="47"/>
    <w:rsid w:val="002C4BD7"/>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2-Accent6">
    <w:name w:val="Grid Table 2 Accent 6"/>
    <w:basedOn w:val="TableNormal"/>
    <w:uiPriority w:val="47"/>
    <w:rsid w:val="002C4BD7"/>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3">
    <w:name w:val="Grid Table 3"/>
    <w:basedOn w:val="TableNormal"/>
    <w:uiPriority w:val="48"/>
    <w:rsid w:val="002C4BD7"/>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C4BD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3-Accent2">
    <w:name w:val="Grid Table 3 Accent 2"/>
    <w:basedOn w:val="TableNormal"/>
    <w:uiPriority w:val="48"/>
    <w:rsid w:val="002C4BD7"/>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3-Accent3">
    <w:name w:val="Grid Table 3 Accent 3"/>
    <w:basedOn w:val="TableNormal"/>
    <w:uiPriority w:val="48"/>
    <w:rsid w:val="002C4BD7"/>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3-Accent4">
    <w:name w:val="Grid Table 3 Accent 4"/>
    <w:basedOn w:val="TableNormal"/>
    <w:uiPriority w:val="48"/>
    <w:rsid w:val="002C4BD7"/>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3-Accent5">
    <w:name w:val="Grid Table 3 Accent 5"/>
    <w:basedOn w:val="TableNormal"/>
    <w:uiPriority w:val="48"/>
    <w:rsid w:val="002C4BD7"/>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3-Accent6">
    <w:name w:val="Grid Table 3 Accent 6"/>
    <w:basedOn w:val="TableNormal"/>
    <w:uiPriority w:val="48"/>
    <w:rsid w:val="002C4BD7"/>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GridTable4">
    <w:name w:val="Grid Table 4"/>
    <w:basedOn w:val="TableNormal"/>
    <w:uiPriority w:val="49"/>
    <w:rsid w:val="002C4BD7"/>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C4BD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2">
    <w:name w:val="Grid Table 4 Accent 2"/>
    <w:basedOn w:val="TableNormal"/>
    <w:uiPriority w:val="49"/>
    <w:rsid w:val="002C4BD7"/>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4-Accent3">
    <w:name w:val="Grid Table 4 Accent 3"/>
    <w:basedOn w:val="TableNormal"/>
    <w:uiPriority w:val="49"/>
    <w:rsid w:val="002C4BD7"/>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4">
    <w:name w:val="Grid Table 4 Accent 4"/>
    <w:basedOn w:val="TableNormal"/>
    <w:uiPriority w:val="49"/>
    <w:rsid w:val="002C4BD7"/>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4-Accent5">
    <w:name w:val="Grid Table 4 Accent 5"/>
    <w:basedOn w:val="TableNormal"/>
    <w:uiPriority w:val="49"/>
    <w:rsid w:val="002C4BD7"/>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Accent6">
    <w:name w:val="Grid Table 4 Accent 6"/>
    <w:basedOn w:val="TableNormal"/>
    <w:uiPriority w:val="49"/>
    <w:rsid w:val="002C4BD7"/>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5Dark">
    <w:name w:val="Grid Table 5 Dark"/>
    <w:basedOn w:val="TableNormal"/>
    <w:uiPriority w:val="50"/>
    <w:rsid w:val="002C4BD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C4BD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5Dark-Accent2">
    <w:name w:val="Grid Table 5 Dark Accent 2"/>
    <w:basedOn w:val="TableNormal"/>
    <w:uiPriority w:val="50"/>
    <w:rsid w:val="002C4BD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GridTable5Dark-Accent3">
    <w:name w:val="Grid Table 5 Dark Accent 3"/>
    <w:basedOn w:val="TableNormal"/>
    <w:uiPriority w:val="50"/>
    <w:rsid w:val="002C4BD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GridTable5Dark-Accent4">
    <w:name w:val="Grid Table 5 Dark Accent 4"/>
    <w:basedOn w:val="TableNormal"/>
    <w:uiPriority w:val="50"/>
    <w:rsid w:val="002C4BD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GridTable5Dark-Accent5">
    <w:name w:val="Grid Table 5 Dark Accent 5"/>
    <w:basedOn w:val="TableNormal"/>
    <w:uiPriority w:val="50"/>
    <w:rsid w:val="002C4BD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ridTable5Dark-Accent6">
    <w:name w:val="Grid Table 5 Dark Accent 6"/>
    <w:basedOn w:val="TableNormal"/>
    <w:uiPriority w:val="50"/>
    <w:rsid w:val="002C4BD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GridTable6Colorful">
    <w:name w:val="Grid Table 6 Colorful"/>
    <w:basedOn w:val="TableNormal"/>
    <w:uiPriority w:val="51"/>
    <w:rsid w:val="002C4BD7"/>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C4BD7"/>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6Colorful-Accent2">
    <w:name w:val="Grid Table 6 Colorful Accent 2"/>
    <w:basedOn w:val="TableNormal"/>
    <w:uiPriority w:val="51"/>
    <w:rsid w:val="002C4BD7"/>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6Colorful-Accent3">
    <w:name w:val="Grid Table 6 Colorful Accent 3"/>
    <w:basedOn w:val="TableNormal"/>
    <w:uiPriority w:val="51"/>
    <w:rsid w:val="002C4BD7"/>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6Colorful-Accent4">
    <w:name w:val="Grid Table 6 Colorful Accent 4"/>
    <w:basedOn w:val="TableNormal"/>
    <w:uiPriority w:val="51"/>
    <w:rsid w:val="002C4BD7"/>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6Colorful-Accent5">
    <w:name w:val="Grid Table 6 Colorful Accent 5"/>
    <w:basedOn w:val="TableNormal"/>
    <w:uiPriority w:val="51"/>
    <w:rsid w:val="002C4BD7"/>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6Colorful-Accent6">
    <w:name w:val="Grid Table 6 Colorful Accent 6"/>
    <w:basedOn w:val="TableNormal"/>
    <w:uiPriority w:val="51"/>
    <w:rsid w:val="002C4BD7"/>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7Colorful">
    <w:name w:val="Grid Table 7 Colorful"/>
    <w:basedOn w:val="TableNormal"/>
    <w:uiPriority w:val="52"/>
    <w:rsid w:val="002C4BD7"/>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C4BD7"/>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7Colorful-Accent2">
    <w:name w:val="Grid Table 7 Colorful Accent 2"/>
    <w:basedOn w:val="TableNormal"/>
    <w:uiPriority w:val="52"/>
    <w:rsid w:val="002C4BD7"/>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7Colorful-Accent3">
    <w:name w:val="Grid Table 7 Colorful Accent 3"/>
    <w:basedOn w:val="TableNormal"/>
    <w:uiPriority w:val="52"/>
    <w:rsid w:val="002C4BD7"/>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7Colorful-Accent4">
    <w:name w:val="Grid Table 7 Colorful Accent 4"/>
    <w:basedOn w:val="TableNormal"/>
    <w:uiPriority w:val="52"/>
    <w:rsid w:val="002C4BD7"/>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7Colorful-Accent5">
    <w:name w:val="Grid Table 7 Colorful Accent 5"/>
    <w:basedOn w:val="TableNormal"/>
    <w:uiPriority w:val="52"/>
    <w:rsid w:val="002C4BD7"/>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7Colorful-Accent6">
    <w:name w:val="Grid Table 7 Colorful Accent 6"/>
    <w:basedOn w:val="TableNormal"/>
    <w:uiPriority w:val="52"/>
    <w:rsid w:val="002C4BD7"/>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styleId="Hashtag">
    <w:name w:val="Hashtag"/>
    <w:basedOn w:val="DefaultParagraphFont"/>
    <w:uiPriority w:val="99"/>
    <w:semiHidden/>
    <w:unhideWhenUsed/>
    <w:rsid w:val="002C4BD7"/>
    <w:rPr>
      <w:color w:val="2B579A"/>
      <w:shd w:val="clear" w:color="auto" w:fill="E6E6E6"/>
    </w:rPr>
  </w:style>
  <w:style w:type="character" w:customStyle="1" w:styleId="Heading6Char">
    <w:name w:val="Heading 6 Char"/>
    <w:basedOn w:val="DefaultParagraphFont"/>
    <w:link w:val="Heading6"/>
    <w:uiPriority w:val="9"/>
    <w:semiHidden/>
    <w:rsid w:val="007A1081"/>
    <w:rPr>
      <w:rFonts w:asciiTheme="majorHAnsi" w:eastAsiaTheme="majorEastAsia" w:hAnsiTheme="majorHAnsi" w:cstheme="majorBidi"/>
      <w:b/>
      <w:color w:val="1F497D" w:themeColor="text2"/>
    </w:rPr>
  </w:style>
  <w:style w:type="character" w:customStyle="1" w:styleId="Heading7Char">
    <w:name w:val="Heading 7 Char"/>
    <w:basedOn w:val="DefaultParagraphFont"/>
    <w:link w:val="Heading7"/>
    <w:uiPriority w:val="9"/>
    <w:semiHidden/>
    <w:rsid w:val="007A1081"/>
    <w:rPr>
      <w:rFonts w:asciiTheme="majorHAnsi" w:eastAsiaTheme="majorEastAsia" w:hAnsiTheme="majorHAnsi" w:cstheme="majorBidi"/>
      <w:iCs/>
      <w:caps/>
      <w:color w:val="1F497D" w:themeColor="text2"/>
    </w:rPr>
  </w:style>
  <w:style w:type="character" w:customStyle="1" w:styleId="Heading8Char">
    <w:name w:val="Heading 8 Char"/>
    <w:basedOn w:val="DefaultParagraphFont"/>
    <w:link w:val="Heading8"/>
    <w:uiPriority w:val="9"/>
    <w:semiHidden/>
    <w:rsid w:val="007A1081"/>
    <w:rPr>
      <w:rFonts w:asciiTheme="majorHAnsi" w:eastAsiaTheme="majorEastAsia" w:hAnsiTheme="majorHAnsi" w:cstheme="majorBidi"/>
      <w:color w:val="632423" w:themeColor="accent2" w:themeShade="80"/>
      <w:szCs w:val="21"/>
    </w:rPr>
  </w:style>
  <w:style w:type="character" w:customStyle="1" w:styleId="Heading9Char">
    <w:name w:val="Heading 9 Char"/>
    <w:basedOn w:val="DefaultParagraphFont"/>
    <w:link w:val="Heading9"/>
    <w:uiPriority w:val="9"/>
    <w:semiHidden/>
    <w:rsid w:val="007A1081"/>
    <w:rPr>
      <w:rFonts w:asciiTheme="majorHAnsi" w:eastAsiaTheme="majorEastAsia" w:hAnsiTheme="majorHAnsi" w:cstheme="majorBidi"/>
      <w:i/>
      <w:iCs/>
      <w:color w:val="632423" w:themeColor="accent2" w:themeShade="80"/>
      <w:szCs w:val="21"/>
    </w:rPr>
  </w:style>
  <w:style w:type="character" w:styleId="HTMLAcronym">
    <w:name w:val="HTML Acronym"/>
    <w:basedOn w:val="DefaultParagraphFont"/>
    <w:uiPriority w:val="99"/>
    <w:semiHidden/>
    <w:unhideWhenUsed/>
    <w:rsid w:val="002C4BD7"/>
  </w:style>
  <w:style w:type="paragraph" w:styleId="HTMLAddress">
    <w:name w:val="HTML Address"/>
    <w:basedOn w:val="Normal"/>
    <w:link w:val="HTMLAddressChar"/>
    <w:uiPriority w:val="99"/>
    <w:semiHidden/>
    <w:unhideWhenUsed/>
    <w:rsid w:val="002C4BD7"/>
    <w:rPr>
      <w:i/>
      <w:iCs/>
    </w:rPr>
  </w:style>
  <w:style w:type="character" w:customStyle="1" w:styleId="HTMLAddressChar">
    <w:name w:val="HTML Address Char"/>
    <w:basedOn w:val="DefaultParagraphFont"/>
    <w:link w:val="HTMLAddress"/>
    <w:uiPriority w:val="99"/>
    <w:semiHidden/>
    <w:rsid w:val="002C4BD7"/>
    <w:rPr>
      <w:i/>
      <w:iCs/>
    </w:rPr>
  </w:style>
  <w:style w:type="character" w:styleId="HTMLCite">
    <w:name w:val="HTML Cite"/>
    <w:basedOn w:val="DefaultParagraphFont"/>
    <w:uiPriority w:val="99"/>
    <w:semiHidden/>
    <w:unhideWhenUsed/>
    <w:rsid w:val="002C4BD7"/>
    <w:rPr>
      <w:i/>
      <w:iCs/>
    </w:rPr>
  </w:style>
  <w:style w:type="character" w:styleId="HTMLCode">
    <w:name w:val="HTML Code"/>
    <w:basedOn w:val="DefaultParagraphFont"/>
    <w:uiPriority w:val="99"/>
    <w:semiHidden/>
    <w:unhideWhenUsed/>
    <w:rsid w:val="002C4BD7"/>
    <w:rPr>
      <w:rFonts w:ascii="Consolas" w:hAnsi="Consolas"/>
      <w:sz w:val="22"/>
      <w:szCs w:val="20"/>
    </w:rPr>
  </w:style>
  <w:style w:type="character" w:styleId="HTMLDefinition">
    <w:name w:val="HTML Definition"/>
    <w:basedOn w:val="DefaultParagraphFont"/>
    <w:uiPriority w:val="99"/>
    <w:semiHidden/>
    <w:unhideWhenUsed/>
    <w:rsid w:val="002C4BD7"/>
    <w:rPr>
      <w:i/>
      <w:iCs/>
    </w:rPr>
  </w:style>
  <w:style w:type="character" w:styleId="HTMLKeyboard">
    <w:name w:val="HTML Keyboard"/>
    <w:basedOn w:val="DefaultParagraphFont"/>
    <w:uiPriority w:val="99"/>
    <w:semiHidden/>
    <w:unhideWhenUsed/>
    <w:rsid w:val="002C4BD7"/>
    <w:rPr>
      <w:rFonts w:ascii="Consolas" w:hAnsi="Consolas"/>
      <w:sz w:val="22"/>
      <w:szCs w:val="20"/>
    </w:rPr>
  </w:style>
  <w:style w:type="paragraph" w:styleId="HTMLPreformatted">
    <w:name w:val="HTML Preformatted"/>
    <w:basedOn w:val="Normal"/>
    <w:link w:val="HTMLPreformattedChar"/>
    <w:uiPriority w:val="99"/>
    <w:semiHidden/>
    <w:unhideWhenUsed/>
    <w:rsid w:val="002C4BD7"/>
    <w:rPr>
      <w:rFonts w:ascii="Consolas" w:hAnsi="Consolas"/>
      <w:szCs w:val="20"/>
    </w:rPr>
  </w:style>
  <w:style w:type="character" w:customStyle="1" w:styleId="HTMLPreformattedChar">
    <w:name w:val="HTML Preformatted Char"/>
    <w:basedOn w:val="DefaultParagraphFont"/>
    <w:link w:val="HTMLPreformatted"/>
    <w:uiPriority w:val="99"/>
    <w:semiHidden/>
    <w:rsid w:val="002C4BD7"/>
    <w:rPr>
      <w:rFonts w:ascii="Consolas" w:hAnsi="Consolas"/>
      <w:szCs w:val="20"/>
    </w:rPr>
  </w:style>
  <w:style w:type="character" w:styleId="HTMLSample">
    <w:name w:val="HTML Sample"/>
    <w:basedOn w:val="DefaultParagraphFont"/>
    <w:uiPriority w:val="99"/>
    <w:semiHidden/>
    <w:unhideWhenUsed/>
    <w:rsid w:val="002C4BD7"/>
    <w:rPr>
      <w:rFonts w:ascii="Consolas" w:hAnsi="Consolas"/>
      <w:sz w:val="24"/>
      <w:szCs w:val="24"/>
    </w:rPr>
  </w:style>
  <w:style w:type="character" w:styleId="HTMLTypewriter">
    <w:name w:val="HTML Typewriter"/>
    <w:basedOn w:val="DefaultParagraphFont"/>
    <w:uiPriority w:val="99"/>
    <w:semiHidden/>
    <w:unhideWhenUsed/>
    <w:rsid w:val="002C4BD7"/>
    <w:rPr>
      <w:rFonts w:ascii="Consolas" w:hAnsi="Consolas"/>
      <w:sz w:val="22"/>
      <w:szCs w:val="20"/>
    </w:rPr>
  </w:style>
  <w:style w:type="character" w:styleId="HTMLVariable">
    <w:name w:val="HTML Variable"/>
    <w:basedOn w:val="DefaultParagraphFont"/>
    <w:uiPriority w:val="99"/>
    <w:semiHidden/>
    <w:unhideWhenUsed/>
    <w:rsid w:val="002C4BD7"/>
    <w:rPr>
      <w:i/>
      <w:iCs/>
    </w:rPr>
  </w:style>
  <w:style w:type="character" w:styleId="Hyperlink">
    <w:name w:val="Hyperlink"/>
    <w:basedOn w:val="DefaultParagraphFont"/>
    <w:uiPriority w:val="99"/>
    <w:unhideWhenUsed/>
    <w:rsid w:val="002C4BD7"/>
    <w:rPr>
      <w:color w:val="0000FF" w:themeColor="hyperlink"/>
      <w:u w:val="single"/>
    </w:rPr>
  </w:style>
  <w:style w:type="paragraph" w:styleId="Index1">
    <w:name w:val="index 1"/>
    <w:basedOn w:val="Normal"/>
    <w:next w:val="Normal"/>
    <w:autoRedefine/>
    <w:uiPriority w:val="99"/>
    <w:semiHidden/>
    <w:unhideWhenUsed/>
    <w:rsid w:val="002C4BD7"/>
    <w:pPr>
      <w:ind w:left="220" w:hanging="220"/>
    </w:pPr>
  </w:style>
  <w:style w:type="paragraph" w:styleId="Index2">
    <w:name w:val="index 2"/>
    <w:basedOn w:val="Normal"/>
    <w:next w:val="Normal"/>
    <w:autoRedefine/>
    <w:uiPriority w:val="99"/>
    <w:semiHidden/>
    <w:unhideWhenUsed/>
    <w:rsid w:val="002C4BD7"/>
    <w:pPr>
      <w:ind w:left="440" w:hanging="220"/>
    </w:pPr>
  </w:style>
  <w:style w:type="paragraph" w:styleId="Index3">
    <w:name w:val="index 3"/>
    <w:basedOn w:val="Normal"/>
    <w:next w:val="Normal"/>
    <w:autoRedefine/>
    <w:uiPriority w:val="99"/>
    <w:semiHidden/>
    <w:unhideWhenUsed/>
    <w:rsid w:val="002C4BD7"/>
    <w:pPr>
      <w:ind w:left="660" w:hanging="220"/>
    </w:pPr>
  </w:style>
  <w:style w:type="paragraph" w:styleId="Index4">
    <w:name w:val="index 4"/>
    <w:basedOn w:val="Normal"/>
    <w:next w:val="Normal"/>
    <w:autoRedefine/>
    <w:uiPriority w:val="99"/>
    <w:semiHidden/>
    <w:unhideWhenUsed/>
    <w:rsid w:val="002C4BD7"/>
    <w:pPr>
      <w:ind w:left="880" w:hanging="220"/>
    </w:pPr>
  </w:style>
  <w:style w:type="paragraph" w:styleId="Index5">
    <w:name w:val="index 5"/>
    <w:basedOn w:val="Normal"/>
    <w:next w:val="Normal"/>
    <w:autoRedefine/>
    <w:uiPriority w:val="99"/>
    <w:semiHidden/>
    <w:unhideWhenUsed/>
    <w:rsid w:val="002C4BD7"/>
    <w:pPr>
      <w:ind w:left="1100" w:hanging="220"/>
    </w:pPr>
  </w:style>
  <w:style w:type="paragraph" w:styleId="Index6">
    <w:name w:val="index 6"/>
    <w:basedOn w:val="Normal"/>
    <w:next w:val="Normal"/>
    <w:autoRedefine/>
    <w:uiPriority w:val="99"/>
    <w:semiHidden/>
    <w:unhideWhenUsed/>
    <w:rsid w:val="002C4BD7"/>
    <w:pPr>
      <w:ind w:left="1320" w:hanging="220"/>
    </w:pPr>
  </w:style>
  <w:style w:type="paragraph" w:styleId="Index7">
    <w:name w:val="index 7"/>
    <w:basedOn w:val="Normal"/>
    <w:next w:val="Normal"/>
    <w:autoRedefine/>
    <w:uiPriority w:val="99"/>
    <w:semiHidden/>
    <w:unhideWhenUsed/>
    <w:rsid w:val="002C4BD7"/>
    <w:pPr>
      <w:ind w:left="1540" w:hanging="220"/>
    </w:pPr>
  </w:style>
  <w:style w:type="paragraph" w:styleId="Index8">
    <w:name w:val="index 8"/>
    <w:basedOn w:val="Normal"/>
    <w:next w:val="Normal"/>
    <w:autoRedefine/>
    <w:uiPriority w:val="99"/>
    <w:semiHidden/>
    <w:unhideWhenUsed/>
    <w:rsid w:val="002C4BD7"/>
    <w:pPr>
      <w:ind w:left="1760" w:hanging="220"/>
    </w:pPr>
  </w:style>
  <w:style w:type="paragraph" w:styleId="Index9">
    <w:name w:val="index 9"/>
    <w:basedOn w:val="Normal"/>
    <w:next w:val="Normal"/>
    <w:autoRedefine/>
    <w:uiPriority w:val="99"/>
    <w:semiHidden/>
    <w:unhideWhenUsed/>
    <w:rsid w:val="002C4BD7"/>
    <w:pPr>
      <w:ind w:left="1980" w:hanging="220"/>
    </w:pPr>
  </w:style>
  <w:style w:type="paragraph" w:styleId="IndexHeading">
    <w:name w:val="index heading"/>
    <w:basedOn w:val="Normal"/>
    <w:next w:val="Index1"/>
    <w:uiPriority w:val="99"/>
    <w:semiHidden/>
    <w:unhideWhenUsed/>
    <w:rsid w:val="002C4BD7"/>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674BAA"/>
    <w:rPr>
      <w:i/>
      <w:iCs/>
      <w:color w:val="365F91" w:themeColor="accent1" w:themeShade="BF"/>
    </w:rPr>
  </w:style>
  <w:style w:type="paragraph" w:styleId="IntenseQuote">
    <w:name w:val="Intense Quote"/>
    <w:basedOn w:val="Normal"/>
    <w:next w:val="Normal"/>
    <w:link w:val="IntenseQuoteChar"/>
    <w:uiPriority w:val="30"/>
    <w:semiHidden/>
    <w:unhideWhenUsed/>
    <w:qFormat/>
    <w:rsid w:val="00674BAA"/>
    <w:pPr>
      <w:pBdr>
        <w:top w:val="single" w:sz="4" w:space="10" w:color="4F81BD" w:themeColor="accent1"/>
        <w:bottom w:val="single" w:sz="4" w:space="10" w:color="4F81BD" w:themeColor="accent1"/>
      </w:pBdr>
      <w:spacing w:before="360" w:after="360"/>
      <w:jc w:val="center"/>
    </w:pPr>
    <w:rPr>
      <w:i/>
      <w:iCs/>
      <w:color w:val="365F91" w:themeColor="accent1" w:themeShade="BF"/>
    </w:rPr>
  </w:style>
  <w:style w:type="character" w:customStyle="1" w:styleId="IntenseQuoteChar">
    <w:name w:val="Intense Quote Char"/>
    <w:basedOn w:val="DefaultParagraphFont"/>
    <w:link w:val="IntenseQuote"/>
    <w:uiPriority w:val="30"/>
    <w:semiHidden/>
    <w:rsid w:val="00674BAA"/>
    <w:rPr>
      <w:i/>
      <w:iCs/>
      <w:color w:val="365F91" w:themeColor="accent1" w:themeShade="BF"/>
    </w:rPr>
  </w:style>
  <w:style w:type="character" w:styleId="IntenseReference">
    <w:name w:val="Intense Reference"/>
    <w:basedOn w:val="DefaultParagraphFont"/>
    <w:uiPriority w:val="32"/>
    <w:semiHidden/>
    <w:unhideWhenUsed/>
    <w:qFormat/>
    <w:rsid w:val="00674BAA"/>
    <w:rPr>
      <w:b/>
      <w:bCs/>
      <w:caps w:val="0"/>
      <w:smallCaps/>
      <w:color w:val="365F91" w:themeColor="accent1" w:themeShade="BF"/>
      <w:spacing w:val="0"/>
    </w:rPr>
  </w:style>
  <w:style w:type="table" w:styleId="LightGrid">
    <w:name w:val="Light Grid"/>
    <w:basedOn w:val="TableNormal"/>
    <w:uiPriority w:val="62"/>
    <w:semiHidden/>
    <w:unhideWhenUsed/>
    <w:rsid w:val="002C4BD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C4BD7"/>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semiHidden/>
    <w:unhideWhenUsed/>
    <w:rsid w:val="002C4BD7"/>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semiHidden/>
    <w:unhideWhenUsed/>
    <w:rsid w:val="002C4BD7"/>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semiHidden/>
    <w:unhideWhenUsed/>
    <w:rsid w:val="002C4BD7"/>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semiHidden/>
    <w:unhideWhenUsed/>
    <w:rsid w:val="002C4BD7"/>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semiHidden/>
    <w:unhideWhenUsed/>
    <w:rsid w:val="002C4BD7"/>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semiHidden/>
    <w:unhideWhenUsed/>
    <w:rsid w:val="002C4BD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C4BD7"/>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semiHidden/>
    <w:unhideWhenUsed/>
    <w:rsid w:val="002C4BD7"/>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semiHidden/>
    <w:unhideWhenUsed/>
    <w:rsid w:val="002C4BD7"/>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semiHidden/>
    <w:unhideWhenUsed/>
    <w:rsid w:val="002C4BD7"/>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semiHidden/>
    <w:unhideWhenUsed/>
    <w:rsid w:val="002C4BD7"/>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semiHidden/>
    <w:unhideWhenUsed/>
    <w:rsid w:val="002C4BD7"/>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semiHidden/>
    <w:unhideWhenUsed/>
    <w:rsid w:val="002C4BD7"/>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C4BD7"/>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semiHidden/>
    <w:unhideWhenUsed/>
    <w:rsid w:val="002C4BD7"/>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semiHidden/>
    <w:unhideWhenUsed/>
    <w:rsid w:val="002C4BD7"/>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semiHidden/>
    <w:unhideWhenUsed/>
    <w:rsid w:val="002C4BD7"/>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semiHidden/>
    <w:unhideWhenUsed/>
    <w:rsid w:val="002C4BD7"/>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semiHidden/>
    <w:unhideWhenUsed/>
    <w:rsid w:val="002C4BD7"/>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uiPriority w:val="99"/>
    <w:semiHidden/>
    <w:unhideWhenUsed/>
    <w:rsid w:val="002C4BD7"/>
  </w:style>
  <w:style w:type="paragraph" w:styleId="List">
    <w:name w:val="List"/>
    <w:basedOn w:val="Normal"/>
    <w:uiPriority w:val="99"/>
    <w:semiHidden/>
    <w:unhideWhenUsed/>
    <w:rsid w:val="002C4BD7"/>
    <w:pPr>
      <w:ind w:left="360" w:hanging="360"/>
      <w:contextualSpacing/>
    </w:pPr>
  </w:style>
  <w:style w:type="paragraph" w:styleId="List2">
    <w:name w:val="List 2"/>
    <w:basedOn w:val="Normal"/>
    <w:uiPriority w:val="99"/>
    <w:semiHidden/>
    <w:unhideWhenUsed/>
    <w:rsid w:val="002C4BD7"/>
    <w:pPr>
      <w:ind w:left="720" w:hanging="360"/>
      <w:contextualSpacing/>
    </w:pPr>
  </w:style>
  <w:style w:type="paragraph" w:styleId="List3">
    <w:name w:val="List 3"/>
    <w:basedOn w:val="Normal"/>
    <w:uiPriority w:val="99"/>
    <w:semiHidden/>
    <w:unhideWhenUsed/>
    <w:rsid w:val="002C4BD7"/>
    <w:pPr>
      <w:ind w:left="1080" w:hanging="360"/>
      <w:contextualSpacing/>
    </w:pPr>
  </w:style>
  <w:style w:type="paragraph" w:styleId="List4">
    <w:name w:val="List 4"/>
    <w:basedOn w:val="Normal"/>
    <w:uiPriority w:val="99"/>
    <w:semiHidden/>
    <w:unhideWhenUsed/>
    <w:rsid w:val="002C4BD7"/>
    <w:pPr>
      <w:ind w:left="1440" w:hanging="360"/>
      <w:contextualSpacing/>
    </w:pPr>
  </w:style>
  <w:style w:type="paragraph" w:styleId="List5">
    <w:name w:val="List 5"/>
    <w:basedOn w:val="Normal"/>
    <w:uiPriority w:val="99"/>
    <w:semiHidden/>
    <w:unhideWhenUsed/>
    <w:rsid w:val="002C4BD7"/>
    <w:pPr>
      <w:ind w:left="1800" w:hanging="360"/>
      <w:contextualSpacing/>
    </w:pPr>
  </w:style>
  <w:style w:type="paragraph" w:styleId="ListBullet">
    <w:name w:val="List Bullet"/>
    <w:basedOn w:val="Normal"/>
    <w:uiPriority w:val="99"/>
    <w:semiHidden/>
    <w:unhideWhenUsed/>
    <w:rsid w:val="002C4BD7"/>
    <w:pPr>
      <w:numPr>
        <w:numId w:val="1"/>
      </w:numPr>
      <w:contextualSpacing/>
    </w:pPr>
  </w:style>
  <w:style w:type="paragraph" w:styleId="ListBullet2">
    <w:name w:val="List Bullet 2"/>
    <w:basedOn w:val="Normal"/>
    <w:uiPriority w:val="99"/>
    <w:semiHidden/>
    <w:unhideWhenUsed/>
    <w:rsid w:val="002C4BD7"/>
    <w:pPr>
      <w:numPr>
        <w:numId w:val="2"/>
      </w:numPr>
      <w:contextualSpacing/>
    </w:pPr>
  </w:style>
  <w:style w:type="paragraph" w:styleId="ListBullet3">
    <w:name w:val="List Bullet 3"/>
    <w:basedOn w:val="Normal"/>
    <w:uiPriority w:val="99"/>
    <w:semiHidden/>
    <w:unhideWhenUsed/>
    <w:rsid w:val="002C4BD7"/>
    <w:pPr>
      <w:numPr>
        <w:numId w:val="3"/>
      </w:numPr>
      <w:contextualSpacing/>
    </w:pPr>
  </w:style>
  <w:style w:type="paragraph" w:styleId="ListBullet4">
    <w:name w:val="List Bullet 4"/>
    <w:basedOn w:val="Normal"/>
    <w:uiPriority w:val="99"/>
    <w:semiHidden/>
    <w:unhideWhenUsed/>
    <w:rsid w:val="002C4BD7"/>
    <w:pPr>
      <w:numPr>
        <w:numId w:val="4"/>
      </w:numPr>
      <w:contextualSpacing/>
    </w:pPr>
  </w:style>
  <w:style w:type="paragraph" w:styleId="ListBullet5">
    <w:name w:val="List Bullet 5"/>
    <w:basedOn w:val="Normal"/>
    <w:uiPriority w:val="99"/>
    <w:semiHidden/>
    <w:unhideWhenUsed/>
    <w:rsid w:val="002C4BD7"/>
    <w:pPr>
      <w:numPr>
        <w:numId w:val="5"/>
      </w:numPr>
      <w:contextualSpacing/>
    </w:pPr>
  </w:style>
  <w:style w:type="paragraph" w:styleId="ListContinue">
    <w:name w:val="List Continue"/>
    <w:basedOn w:val="Normal"/>
    <w:uiPriority w:val="99"/>
    <w:semiHidden/>
    <w:unhideWhenUsed/>
    <w:rsid w:val="002C4BD7"/>
    <w:pPr>
      <w:spacing w:after="120"/>
      <w:ind w:left="360"/>
      <w:contextualSpacing/>
    </w:pPr>
  </w:style>
  <w:style w:type="paragraph" w:styleId="ListContinue2">
    <w:name w:val="List Continue 2"/>
    <w:basedOn w:val="Normal"/>
    <w:uiPriority w:val="99"/>
    <w:semiHidden/>
    <w:unhideWhenUsed/>
    <w:rsid w:val="002C4BD7"/>
    <w:pPr>
      <w:spacing w:after="120"/>
      <w:ind w:left="720"/>
      <w:contextualSpacing/>
    </w:pPr>
  </w:style>
  <w:style w:type="paragraph" w:styleId="ListContinue3">
    <w:name w:val="List Continue 3"/>
    <w:basedOn w:val="Normal"/>
    <w:uiPriority w:val="99"/>
    <w:semiHidden/>
    <w:unhideWhenUsed/>
    <w:rsid w:val="002C4BD7"/>
    <w:pPr>
      <w:spacing w:after="120"/>
      <w:ind w:left="1080"/>
      <w:contextualSpacing/>
    </w:pPr>
  </w:style>
  <w:style w:type="paragraph" w:styleId="ListContinue4">
    <w:name w:val="List Continue 4"/>
    <w:basedOn w:val="Normal"/>
    <w:uiPriority w:val="99"/>
    <w:semiHidden/>
    <w:unhideWhenUsed/>
    <w:rsid w:val="002C4BD7"/>
    <w:pPr>
      <w:spacing w:after="120"/>
      <w:ind w:left="1440"/>
      <w:contextualSpacing/>
    </w:pPr>
  </w:style>
  <w:style w:type="paragraph" w:styleId="ListContinue5">
    <w:name w:val="List Continue 5"/>
    <w:basedOn w:val="Normal"/>
    <w:uiPriority w:val="99"/>
    <w:semiHidden/>
    <w:unhideWhenUsed/>
    <w:rsid w:val="002C4BD7"/>
    <w:pPr>
      <w:spacing w:after="120"/>
      <w:ind w:left="1800"/>
      <w:contextualSpacing/>
    </w:pPr>
  </w:style>
  <w:style w:type="paragraph" w:styleId="ListNumber">
    <w:name w:val="List Number"/>
    <w:basedOn w:val="Normal"/>
    <w:uiPriority w:val="99"/>
    <w:semiHidden/>
    <w:unhideWhenUsed/>
    <w:rsid w:val="002C4BD7"/>
    <w:pPr>
      <w:numPr>
        <w:numId w:val="6"/>
      </w:numPr>
      <w:contextualSpacing/>
    </w:pPr>
  </w:style>
  <w:style w:type="paragraph" w:styleId="ListNumber2">
    <w:name w:val="List Number 2"/>
    <w:basedOn w:val="Normal"/>
    <w:uiPriority w:val="99"/>
    <w:semiHidden/>
    <w:unhideWhenUsed/>
    <w:rsid w:val="002C4BD7"/>
    <w:pPr>
      <w:numPr>
        <w:numId w:val="7"/>
      </w:numPr>
      <w:contextualSpacing/>
    </w:pPr>
  </w:style>
  <w:style w:type="paragraph" w:styleId="ListNumber3">
    <w:name w:val="List Number 3"/>
    <w:basedOn w:val="Normal"/>
    <w:uiPriority w:val="99"/>
    <w:semiHidden/>
    <w:unhideWhenUsed/>
    <w:rsid w:val="002C4BD7"/>
    <w:pPr>
      <w:numPr>
        <w:numId w:val="8"/>
      </w:numPr>
      <w:contextualSpacing/>
    </w:pPr>
  </w:style>
  <w:style w:type="paragraph" w:styleId="ListNumber4">
    <w:name w:val="List Number 4"/>
    <w:basedOn w:val="Normal"/>
    <w:uiPriority w:val="99"/>
    <w:semiHidden/>
    <w:unhideWhenUsed/>
    <w:rsid w:val="002C4BD7"/>
    <w:pPr>
      <w:numPr>
        <w:numId w:val="9"/>
      </w:numPr>
      <w:contextualSpacing/>
    </w:pPr>
  </w:style>
  <w:style w:type="paragraph" w:styleId="ListNumber5">
    <w:name w:val="List Number 5"/>
    <w:basedOn w:val="Normal"/>
    <w:uiPriority w:val="99"/>
    <w:semiHidden/>
    <w:unhideWhenUsed/>
    <w:rsid w:val="002C4BD7"/>
    <w:pPr>
      <w:numPr>
        <w:numId w:val="10"/>
      </w:numPr>
      <w:contextualSpacing/>
    </w:pPr>
  </w:style>
  <w:style w:type="paragraph" w:styleId="ListParagraph">
    <w:name w:val="List Paragraph"/>
    <w:basedOn w:val="Normal"/>
    <w:uiPriority w:val="34"/>
    <w:unhideWhenUsed/>
    <w:qFormat/>
    <w:rsid w:val="002C4BD7"/>
    <w:pPr>
      <w:ind w:left="720"/>
      <w:contextualSpacing/>
    </w:pPr>
  </w:style>
  <w:style w:type="table" w:styleId="ListTable1Light">
    <w:name w:val="List Table 1 Light"/>
    <w:basedOn w:val="TableNormal"/>
    <w:uiPriority w:val="46"/>
    <w:rsid w:val="002C4BD7"/>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C4BD7"/>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1Light-Accent2">
    <w:name w:val="List Table 1 Light Accent 2"/>
    <w:basedOn w:val="TableNormal"/>
    <w:uiPriority w:val="46"/>
    <w:rsid w:val="002C4BD7"/>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1Light-Accent3">
    <w:name w:val="List Table 1 Light Accent 3"/>
    <w:basedOn w:val="TableNormal"/>
    <w:uiPriority w:val="46"/>
    <w:rsid w:val="002C4BD7"/>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1Light-Accent4">
    <w:name w:val="List Table 1 Light Accent 4"/>
    <w:basedOn w:val="TableNormal"/>
    <w:uiPriority w:val="46"/>
    <w:rsid w:val="002C4BD7"/>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1Light-Accent5">
    <w:name w:val="List Table 1 Light Accent 5"/>
    <w:basedOn w:val="TableNormal"/>
    <w:uiPriority w:val="46"/>
    <w:rsid w:val="002C4BD7"/>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1Light-Accent6">
    <w:name w:val="List Table 1 Light Accent 6"/>
    <w:basedOn w:val="TableNormal"/>
    <w:uiPriority w:val="46"/>
    <w:rsid w:val="002C4BD7"/>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2">
    <w:name w:val="List Table 2"/>
    <w:basedOn w:val="TableNormal"/>
    <w:uiPriority w:val="47"/>
    <w:rsid w:val="002C4BD7"/>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C4BD7"/>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2">
    <w:name w:val="List Table 2 Accent 2"/>
    <w:basedOn w:val="TableNormal"/>
    <w:uiPriority w:val="47"/>
    <w:rsid w:val="002C4BD7"/>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2-Accent3">
    <w:name w:val="List Table 2 Accent 3"/>
    <w:basedOn w:val="TableNormal"/>
    <w:uiPriority w:val="47"/>
    <w:rsid w:val="002C4BD7"/>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2-Accent4">
    <w:name w:val="List Table 2 Accent 4"/>
    <w:basedOn w:val="TableNormal"/>
    <w:uiPriority w:val="47"/>
    <w:rsid w:val="002C4BD7"/>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2-Accent5">
    <w:name w:val="List Table 2 Accent 5"/>
    <w:basedOn w:val="TableNormal"/>
    <w:uiPriority w:val="47"/>
    <w:rsid w:val="002C4BD7"/>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2-Accent6">
    <w:name w:val="List Table 2 Accent 6"/>
    <w:basedOn w:val="TableNormal"/>
    <w:uiPriority w:val="47"/>
    <w:rsid w:val="002C4BD7"/>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3">
    <w:name w:val="List Table 3"/>
    <w:basedOn w:val="TableNormal"/>
    <w:uiPriority w:val="48"/>
    <w:rsid w:val="002C4BD7"/>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C4BD7"/>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ListTable3-Accent2">
    <w:name w:val="List Table 3 Accent 2"/>
    <w:basedOn w:val="TableNormal"/>
    <w:uiPriority w:val="48"/>
    <w:rsid w:val="002C4BD7"/>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ListTable3-Accent3">
    <w:name w:val="List Table 3 Accent 3"/>
    <w:basedOn w:val="TableNormal"/>
    <w:uiPriority w:val="48"/>
    <w:rsid w:val="002C4BD7"/>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ListTable3-Accent4">
    <w:name w:val="List Table 3 Accent 4"/>
    <w:basedOn w:val="TableNormal"/>
    <w:uiPriority w:val="48"/>
    <w:rsid w:val="002C4BD7"/>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ListTable3-Accent5">
    <w:name w:val="List Table 3 Accent 5"/>
    <w:basedOn w:val="TableNormal"/>
    <w:uiPriority w:val="48"/>
    <w:rsid w:val="002C4BD7"/>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ListTable3-Accent6">
    <w:name w:val="List Table 3 Accent 6"/>
    <w:basedOn w:val="TableNormal"/>
    <w:uiPriority w:val="48"/>
    <w:rsid w:val="002C4BD7"/>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ListTable4">
    <w:name w:val="List Table 4"/>
    <w:basedOn w:val="TableNormal"/>
    <w:uiPriority w:val="49"/>
    <w:rsid w:val="002C4BD7"/>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C4BD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2">
    <w:name w:val="List Table 4 Accent 2"/>
    <w:basedOn w:val="TableNormal"/>
    <w:uiPriority w:val="49"/>
    <w:rsid w:val="002C4BD7"/>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4-Accent3">
    <w:name w:val="List Table 4 Accent 3"/>
    <w:basedOn w:val="TableNormal"/>
    <w:uiPriority w:val="49"/>
    <w:rsid w:val="002C4BD7"/>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4-Accent4">
    <w:name w:val="List Table 4 Accent 4"/>
    <w:basedOn w:val="TableNormal"/>
    <w:uiPriority w:val="49"/>
    <w:rsid w:val="002C4BD7"/>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4-Accent5">
    <w:name w:val="List Table 4 Accent 5"/>
    <w:basedOn w:val="TableNormal"/>
    <w:uiPriority w:val="49"/>
    <w:rsid w:val="002C4BD7"/>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4-Accent6">
    <w:name w:val="List Table 4 Accent 6"/>
    <w:basedOn w:val="TableNormal"/>
    <w:uiPriority w:val="49"/>
    <w:rsid w:val="002C4BD7"/>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5Dark">
    <w:name w:val="List Table 5 Dark"/>
    <w:basedOn w:val="TableNormal"/>
    <w:uiPriority w:val="50"/>
    <w:rsid w:val="002C4BD7"/>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C4BD7"/>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C4BD7"/>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C4BD7"/>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C4BD7"/>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C4BD7"/>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C4BD7"/>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C4BD7"/>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C4BD7"/>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6Colorful-Accent2">
    <w:name w:val="List Table 6 Colorful Accent 2"/>
    <w:basedOn w:val="TableNormal"/>
    <w:uiPriority w:val="51"/>
    <w:rsid w:val="002C4BD7"/>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6Colorful-Accent3">
    <w:name w:val="List Table 6 Colorful Accent 3"/>
    <w:basedOn w:val="TableNormal"/>
    <w:uiPriority w:val="51"/>
    <w:rsid w:val="002C4BD7"/>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6Colorful-Accent4">
    <w:name w:val="List Table 6 Colorful Accent 4"/>
    <w:basedOn w:val="TableNormal"/>
    <w:uiPriority w:val="51"/>
    <w:rsid w:val="002C4BD7"/>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6Colorful-Accent5">
    <w:name w:val="List Table 6 Colorful Accent 5"/>
    <w:basedOn w:val="TableNormal"/>
    <w:uiPriority w:val="51"/>
    <w:rsid w:val="002C4BD7"/>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6Colorful-Accent6">
    <w:name w:val="List Table 6 Colorful Accent 6"/>
    <w:basedOn w:val="TableNormal"/>
    <w:uiPriority w:val="51"/>
    <w:rsid w:val="002C4BD7"/>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7Colorful">
    <w:name w:val="List Table 7 Colorful"/>
    <w:basedOn w:val="TableNormal"/>
    <w:uiPriority w:val="52"/>
    <w:rsid w:val="002C4BD7"/>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C4BD7"/>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C4BD7"/>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C4BD7"/>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C4BD7"/>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C4BD7"/>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C4BD7"/>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2C4BD7"/>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2C4BD7"/>
    <w:rPr>
      <w:rFonts w:ascii="Consolas" w:hAnsi="Consolas"/>
      <w:szCs w:val="20"/>
    </w:rPr>
  </w:style>
  <w:style w:type="table" w:styleId="MediumGrid1">
    <w:name w:val="Medium Grid 1"/>
    <w:basedOn w:val="TableNormal"/>
    <w:uiPriority w:val="67"/>
    <w:semiHidden/>
    <w:unhideWhenUsed/>
    <w:rsid w:val="002C4BD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C4BD7"/>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semiHidden/>
    <w:unhideWhenUsed/>
    <w:rsid w:val="002C4BD7"/>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semiHidden/>
    <w:unhideWhenUsed/>
    <w:rsid w:val="002C4BD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semiHidden/>
    <w:unhideWhenUsed/>
    <w:rsid w:val="002C4BD7"/>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semiHidden/>
    <w:unhideWhenUsed/>
    <w:rsid w:val="002C4BD7"/>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semiHidden/>
    <w:unhideWhenUsed/>
    <w:rsid w:val="002C4BD7"/>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semiHidden/>
    <w:unhideWhenUsed/>
    <w:rsid w:val="002C4BD7"/>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C4BD7"/>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C4BD7"/>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C4BD7"/>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C4BD7"/>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C4BD7"/>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C4BD7"/>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C4BD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C4BD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semiHidden/>
    <w:unhideWhenUsed/>
    <w:rsid w:val="002C4BD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semiHidden/>
    <w:unhideWhenUsed/>
    <w:rsid w:val="002C4BD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semiHidden/>
    <w:unhideWhenUsed/>
    <w:rsid w:val="002C4BD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semiHidden/>
    <w:unhideWhenUsed/>
    <w:rsid w:val="002C4BD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semiHidden/>
    <w:unhideWhenUsed/>
    <w:rsid w:val="002C4BD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semiHidden/>
    <w:unhideWhenUsed/>
    <w:rsid w:val="002C4BD7"/>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C4BD7"/>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semiHidden/>
    <w:unhideWhenUsed/>
    <w:rsid w:val="002C4BD7"/>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semiHidden/>
    <w:unhideWhenUsed/>
    <w:rsid w:val="002C4BD7"/>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semiHidden/>
    <w:unhideWhenUsed/>
    <w:rsid w:val="002C4BD7"/>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semiHidden/>
    <w:unhideWhenUsed/>
    <w:rsid w:val="002C4BD7"/>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semiHidden/>
    <w:unhideWhenUsed/>
    <w:rsid w:val="002C4BD7"/>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semiHidden/>
    <w:unhideWhenUsed/>
    <w:rsid w:val="002C4BD7"/>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C4BD7"/>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C4BD7"/>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C4BD7"/>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C4BD7"/>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C4BD7"/>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C4BD7"/>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C4BD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C4BD7"/>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C4BD7"/>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C4BD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C4BD7"/>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C4BD7"/>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C4BD7"/>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C4BD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C4BD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C4BD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C4BD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C4BD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C4BD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C4BD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Mention">
    <w:name w:val="Mention"/>
    <w:basedOn w:val="DefaultParagraphFont"/>
    <w:uiPriority w:val="99"/>
    <w:semiHidden/>
    <w:unhideWhenUsed/>
    <w:rsid w:val="002C4BD7"/>
    <w:rPr>
      <w:color w:val="2B579A"/>
      <w:shd w:val="clear" w:color="auto" w:fill="E6E6E6"/>
    </w:rPr>
  </w:style>
  <w:style w:type="paragraph" w:styleId="NoSpacing">
    <w:name w:val="No Spacing"/>
    <w:uiPriority w:val="99"/>
    <w:semiHidden/>
    <w:unhideWhenUsed/>
    <w:qFormat/>
    <w:rsid w:val="002C4BD7"/>
  </w:style>
  <w:style w:type="paragraph" w:styleId="NormalWeb">
    <w:name w:val="Normal (Web)"/>
    <w:basedOn w:val="Normal"/>
    <w:uiPriority w:val="99"/>
    <w:semiHidden/>
    <w:unhideWhenUsed/>
    <w:rsid w:val="002C4BD7"/>
    <w:rPr>
      <w:rFonts w:ascii="Times New Roman" w:hAnsi="Times New Roman"/>
      <w:sz w:val="24"/>
      <w:szCs w:val="24"/>
    </w:rPr>
  </w:style>
  <w:style w:type="paragraph" w:styleId="NoteHeading">
    <w:name w:val="Note Heading"/>
    <w:basedOn w:val="Normal"/>
    <w:next w:val="Normal"/>
    <w:link w:val="NoteHeadingChar"/>
    <w:uiPriority w:val="99"/>
    <w:semiHidden/>
    <w:unhideWhenUsed/>
    <w:rsid w:val="002C4BD7"/>
  </w:style>
  <w:style w:type="character" w:customStyle="1" w:styleId="NoteHeadingChar">
    <w:name w:val="Note Heading Char"/>
    <w:basedOn w:val="DefaultParagraphFont"/>
    <w:link w:val="NoteHeading"/>
    <w:uiPriority w:val="99"/>
    <w:semiHidden/>
    <w:rsid w:val="002C4BD7"/>
  </w:style>
  <w:style w:type="table" w:styleId="PlainTable1">
    <w:name w:val="Plain Table 1"/>
    <w:basedOn w:val="TableNormal"/>
    <w:uiPriority w:val="41"/>
    <w:rsid w:val="002C4BD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C4BD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C4BD7"/>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C4BD7"/>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C4BD7"/>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2C4BD7"/>
    <w:rPr>
      <w:rFonts w:ascii="Consolas" w:hAnsi="Consolas"/>
      <w:szCs w:val="21"/>
    </w:rPr>
  </w:style>
  <w:style w:type="character" w:customStyle="1" w:styleId="PlainTextChar">
    <w:name w:val="Plain Text Char"/>
    <w:basedOn w:val="DefaultParagraphFont"/>
    <w:link w:val="PlainText"/>
    <w:uiPriority w:val="99"/>
    <w:semiHidden/>
    <w:rsid w:val="002C4BD7"/>
    <w:rPr>
      <w:rFonts w:ascii="Consolas" w:hAnsi="Consolas"/>
      <w:szCs w:val="21"/>
    </w:rPr>
  </w:style>
  <w:style w:type="paragraph" w:styleId="Quote">
    <w:name w:val="Quote"/>
    <w:basedOn w:val="Normal"/>
    <w:next w:val="Normal"/>
    <w:link w:val="QuoteChar"/>
    <w:uiPriority w:val="29"/>
    <w:semiHidden/>
    <w:unhideWhenUsed/>
    <w:qFormat/>
    <w:rsid w:val="00674BAA"/>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674BAA"/>
    <w:rPr>
      <w:i/>
      <w:iCs/>
      <w:color w:val="404040" w:themeColor="text1" w:themeTint="BF"/>
    </w:rPr>
  </w:style>
  <w:style w:type="paragraph" w:styleId="Salutation">
    <w:name w:val="Salutation"/>
    <w:basedOn w:val="Normal"/>
    <w:next w:val="Normal"/>
    <w:link w:val="SalutationChar"/>
    <w:uiPriority w:val="99"/>
    <w:semiHidden/>
    <w:unhideWhenUsed/>
    <w:rsid w:val="002C4BD7"/>
  </w:style>
  <w:style w:type="character" w:customStyle="1" w:styleId="SalutationChar">
    <w:name w:val="Salutation Char"/>
    <w:basedOn w:val="DefaultParagraphFont"/>
    <w:link w:val="Salutation"/>
    <w:uiPriority w:val="99"/>
    <w:semiHidden/>
    <w:rsid w:val="002C4BD7"/>
  </w:style>
  <w:style w:type="character" w:styleId="SmartHyperlink">
    <w:name w:val="Smart Hyperlink"/>
    <w:basedOn w:val="DefaultParagraphFont"/>
    <w:uiPriority w:val="99"/>
    <w:semiHidden/>
    <w:unhideWhenUsed/>
    <w:rsid w:val="002C4BD7"/>
    <w:rPr>
      <w:u w:val="dotted"/>
    </w:rPr>
  </w:style>
  <w:style w:type="character" w:styleId="Strong">
    <w:name w:val="Strong"/>
    <w:basedOn w:val="DefaultParagraphFont"/>
    <w:uiPriority w:val="22"/>
    <w:semiHidden/>
    <w:unhideWhenUsed/>
    <w:qFormat/>
    <w:rsid w:val="002C4BD7"/>
    <w:rPr>
      <w:b/>
      <w:bCs/>
    </w:rPr>
  </w:style>
  <w:style w:type="paragraph" w:styleId="Subtitle">
    <w:name w:val="Subtitle"/>
    <w:basedOn w:val="Normal"/>
    <w:link w:val="SubtitleChar"/>
    <w:uiPriority w:val="11"/>
    <w:semiHidden/>
    <w:unhideWhenUsed/>
    <w:qFormat/>
    <w:rsid w:val="00431C47"/>
    <w:pPr>
      <w:numPr>
        <w:ilvl w:val="1"/>
      </w:numPr>
      <w:spacing w:after="160"/>
      <w:contextualSpacing/>
    </w:pPr>
    <w:rPr>
      <w:rFonts w:eastAsiaTheme="minorEastAsia" w:cstheme="minorBidi"/>
      <w:color w:val="5A5A5A" w:themeColor="text1" w:themeTint="A5"/>
      <w:spacing w:val="15"/>
    </w:rPr>
  </w:style>
  <w:style w:type="character" w:customStyle="1" w:styleId="SubtitleChar">
    <w:name w:val="Subtitle Char"/>
    <w:basedOn w:val="DefaultParagraphFont"/>
    <w:link w:val="Subtitle"/>
    <w:uiPriority w:val="11"/>
    <w:semiHidden/>
    <w:rsid w:val="00431C47"/>
    <w:rPr>
      <w:rFonts w:eastAsiaTheme="minorEastAsia" w:cstheme="minorBidi"/>
      <w:color w:val="5A5A5A" w:themeColor="text1" w:themeTint="A5"/>
      <w:spacing w:val="15"/>
    </w:rPr>
  </w:style>
  <w:style w:type="character" w:styleId="SubtleEmphasis">
    <w:name w:val="Subtle Emphasis"/>
    <w:basedOn w:val="DefaultParagraphFont"/>
    <w:uiPriority w:val="19"/>
    <w:semiHidden/>
    <w:unhideWhenUsed/>
    <w:qFormat/>
    <w:rsid w:val="002C4BD7"/>
    <w:rPr>
      <w:i/>
      <w:iCs/>
      <w:color w:val="404040" w:themeColor="text1" w:themeTint="BF"/>
    </w:rPr>
  </w:style>
  <w:style w:type="character" w:styleId="SubtleReference">
    <w:name w:val="Subtle Reference"/>
    <w:basedOn w:val="DefaultParagraphFont"/>
    <w:uiPriority w:val="31"/>
    <w:semiHidden/>
    <w:unhideWhenUsed/>
    <w:qFormat/>
    <w:rsid w:val="002C4BD7"/>
    <w:rPr>
      <w:smallCaps/>
      <w:color w:val="5A5A5A" w:themeColor="text1" w:themeTint="A5"/>
    </w:rPr>
  </w:style>
  <w:style w:type="table" w:styleId="Table3Deffects1">
    <w:name w:val="Table 3D effects 1"/>
    <w:basedOn w:val="TableNormal"/>
    <w:uiPriority w:val="99"/>
    <w:semiHidden/>
    <w:unhideWhenUsed/>
    <w:rsid w:val="002C4BD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C4BD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C4BD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C4BD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C4BD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C4BD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C4BD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C4BD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C4BD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C4BD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C4BD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C4BD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C4BD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C4BD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C4BD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C4BD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C4BD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C4B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C4BD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C4BD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C4BD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C4BD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C4BD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C4BD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C4BD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C4BD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C4BD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C4BD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C4BD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C4BD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C4BD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C4BD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C4BD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C4BD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C4BD7"/>
    <w:pPr>
      <w:ind w:left="220" w:hanging="220"/>
    </w:pPr>
  </w:style>
  <w:style w:type="paragraph" w:styleId="TableofFigures">
    <w:name w:val="table of figures"/>
    <w:basedOn w:val="Normal"/>
    <w:next w:val="Normal"/>
    <w:uiPriority w:val="99"/>
    <w:semiHidden/>
    <w:unhideWhenUsed/>
    <w:rsid w:val="002C4BD7"/>
  </w:style>
  <w:style w:type="table" w:styleId="TableProfessional">
    <w:name w:val="Table Professional"/>
    <w:basedOn w:val="TableNormal"/>
    <w:uiPriority w:val="99"/>
    <w:semiHidden/>
    <w:unhideWhenUsed/>
    <w:rsid w:val="002C4B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C4BD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C4BD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C4BD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C4BD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C4BD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C4B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C4BD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C4BD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C4BD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C4BD7"/>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C4BD7"/>
    <w:pPr>
      <w:spacing w:after="100"/>
    </w:pPr>
  </w:style>
  <w:style w:type="paragraph" w:styleId="TOC2">
    <w:name w:val="toc 2"/>
    <w:basedOn w:val="Normal"/>
    <w:next w:val="Normal"/>
    <w:autoRedefine/>
    <w:uiPriority w:val="39"/>
    <w:semiHidden/>
    <w:unhideWhenUsed/>
    <w:rsid w:val="002C4BD7"/>
    <w:pPr>
      <w:spacing w:after="100"/>
      <w:ind w:left="220"/>
    </w:pPr>
  </w:style>
  <w:style w:type="paragraph" w:styleId="TOC3">
    <w:name w:val="toc 3"/>
    <w:basedOn w:val="Normal"/>
    <w:next w:val="Normal"/>
    <w:autoRedefine/>
    <w:uiPriority w:val="39"/>
    <w:semiHidden/>
    <w:unhideWhenUsed/>
    <w:rsid w:val="002C4BD7"/>
    <w:pPr>
      <w:spacing w:after="100"/>
      <w:ind w:left="440"/>
    </w:pPr>
  </w:style>
  <w:style w:type="paragraph" w:styleId="TOC4">
    <w:name w:val="toc 4"/>
    <w:basedOn w:val="Normal"/>
    <w:next w:val="Normal"/>
    <w:autoRedefine/>
    <w:uiPriority w:val="39"/>
    <w:semiHidden/>
    <w:unhideWhenUsed/>
    <w:rsid w:val="002C4BD7"/>
    <w:pPr>
      <w:spacing w:after="100"/>
      <w:ind w:left="660"/>
    </w:pPr>
  </w:style>
  <w:style w:type="paragraph" w:styleId="TOC5">
    <w:name w:val="toc 5"/>
    <w:basedOn w:val="Normal"/>
    <w:next w:val="Normal"/>
    <w:autoRedefine/>
    <w:uiPriority w:val="39"/>
    <w:semiHidden/>
    <w:unhideWhenUsed/>
    <w:rsid w:val="002C4BD7"/>
    <w:pPr>
      <w:spacing w:after="100"/>
      <w:ind w:left="880"/>
    </w:pPr>
  </w:style>
  <w:style w:type="paragraph" w:styleId="TOC6">
    <w:name w:val="toc 6"/>
    <w:basedOn w:val="Normal"/>
    <w:next w:val="Normal"/>
    <w:autoRedefine/>
    <w:uiPriority w:val="39"/>
    <w:semiHidden/>
    <w:unhideWhenUsed/>
    <w:rsid w:val="002C4BD7"/>
    <w:pPr>
      <w:spacing w:after="100"/>
      <w:ind w:left="1100"/>
    </w:pPr>
  </w:style>
  <w:style w:type="paragraph" w:styleId="TOC7">
    <w:name w:val="toc 7"/>
    <w:basedOn w:val="Normal"/>
    <w:next w:val="Normal"/>
    <w:autoRedefine/>
    <w:uiPriority w:val="39"/>
    <w:semiHidden/>
    <w:unhideWhenUsed/>
    <w:rsid w:val="002C4BD7"/>
    <w:pPr>
      <w:spacing w:after="100"/>
      <w:ind w:left="1320"/>
    </w:pPr>
  </w:style>
  <w:style w:type="paragraph" w:styleId="TOC8">
    <w:name w:val="toc 8"/>
    <w:basedOn w:val="Normal"/>
    <w:next w:val="Normal"/>
    <w:autoRedefine/>
    <w:uiPriority w:val="39"/>
    <w:semiHidden/>
    <w:unhideWhenUsed/>
    <w:rsid w:val="002C4BD7"/>
    <w:pPr>
      <w:spacing w:after="100"/>
      <w:ind w:left="1540"/>
    </w:pPr>
  </w:style>
  <w:style w:type="paragraph" w:styleId="TOC9">
    <w:name w:val="toc 9"/>
    <w:basedOn w:val="Normal"/>
    <w:next w:val="Normal"/>
    <w:autoRedefine/>
    <w:uiPriority w:val="39"/>
    <w:semiHidden/>
    <w:unhideWhenUsed/>
    <w:rsid w:val="002C4BD7"/>
    <w:pPr>
      <w:spacing w:after="100"/>
      <w:ind w:left="1760"/>
    </w:pPr>
  </w:style>
  <w:style w:type="paragraph" w:styleId="TOCHeading">
    <w:name w:val="TOC Heading"/>
    <w:basedOn w:val="Heading1"/>
    <w:next w:val="Normal"/>
    <w:uiPriority w:val="39"/>
    <w:semiHidden/>
    <w:unhideWhenUsed/>
    <w:qFormat/>
    <w:rsid w:val="00431C47"/>
    <w:pPr>
      <w:keepNext/>
      <w:keepLines/>
      <w:outlineLvl w:val="9"/>
    </w:pPr>
    <w:rPr>
      <w:rFonts w:eastAsiaTheme="majorEastAsia" w:cstheme="majorBidi"/>
      <w:szCs w:val="32"/>
    </w:rPr>
  </w:style>
  <w:style w:type="character" w:styleId="UnresolvedMention">
    <w:name w:val="Unresolved Mention"/>
    <w:basedOn w:val="DefaultParagraphFont"/>
    <w:uiPriority w:val="99"/>
    <w:semiHidden/>
    <w:unhideWhenUsed/>
    <w:rsid w:val="002C4BD7"/>
    <w:rPr>
      <w:color w:val="808080"/>
      <w:shd w:val="clear" w:color="auto" w:fill="E6E6E6"/>
    </w:rPr>
  </w:style>
  <w:style w:type="character" w:customStyle="1" w:styleId="Heading2Char">
    <w:name w:val="Heading 2 Char"/>
    <w:basedOn w:val="DefaultParagraphFont"/>
    <w:link w:val="Heading2"/>
    <w:uiPriority w:val="9"/>
    <w:rsid w:val="007A1081"/>
    <w:rPr>
      <w:rFonts w:asciiTheme="majorHAnsi" w:eastAsiaTheme="majorEastAsia" w:hAnsiTheme="majorHAnsi" w:cstheme="majorBidi"/>
      <w:caps/>
      <w:szCs w:val="26"/>
    </w:rPr>
  </w:style>
  <w:style w:type="character" w:customStyle="1" w:styleId="FooterChar">
    <w:name w:val="Footer Char"/>
    <w:basedOn w:val="DefaultParagraphFont"/>
    <w:link w:val="Footer"/>
    <w:uiPriority w:val="99"/>
    <w:rsid w:val="00C8765D"/>
    <w:rPr>
      <w:kern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amy.lancaster@mymail.champlain.ed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my/Library/Containers/com.microsoft.Word/Data/Library/Application%20Support/Microsoft/Office/16.0/DTS/Search/%7b437B51F5-2E47-B145-8BA0-54CF3248940B%7dtf0279008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F81E7F567C7E994DBB01DDDC050D99F5"/>
        <w:category>
          <w:name w:val="General"/>
          <w:gallery w:val="placeholder"/>
        </w:category>
        <w:types>
          <w:type w:val="bbPlcHdr"/>
        </w:types>
        <w:behaviors>
          <w:behavior w:val="content"/>
        </w:behaviors>
        <w:guid w:val="{07F7F61B-5267-A544-BB01-9120B1F66663}"/>
      </w:docPartPr>
      <w:docPartBody>
        <w:p w:rsidR="00ED65FF" w:rsidRDefault="00394654">
          <w:pPr>
            <w:pStyle w:val="F81E7F567C7E994DBB01DDDC050D99F5"/>
          </w:pPr>
          <w:r w:rsidRPr="005673B8">
            <w:t>to</w:t>
          </w:r>
        </w:p>
      </w:docPartBody>
    </w:docPart>
    <w:docPart>
      <w:docPartPr>
        <w:name w:val="DFB9382ED3E5F74191624D2AE9392BC2"/>
        <w:category>
          <w:name w:val="General"/>
          <w:gallery w:val="placeholder"/>
        </w:category>
        <w:types>
          <w:type w:val="bbPlcHdr"/>
        </w:types>
        <w:behaviors>
          <w:behavior w:val="content"/>
        </w:behaviors>
        <w:guid w:val="{EAAD31CE-4722-8E4E-B556-5E4FA6DB525A}"/>
      </w:docPartPr>
      <w:docPartBody>
        <w:p w:rsidR="00ED65FF" w:rsidRDefault="00394654">
          <w:pPr>
            <w:pStyle w:val="DFB9382ED3E5F74191624D2AE9392BC2"/>
          </w:pPr>
          <w:r w:rsidRPr="005673B8">
            <w:t>from</w:t>
          </w:r>
        </w:p>
      </w:docPartBody>
    </w:docPart>
    <w:docPart>
      <w:docPartPr>
        <w:name w:val="2E8DF0D004959E4A82549B22399D4676"/>
        <w:category>
          <w:name w:val="General"/>
          <w:gallery w:val="placeholder"/>
        </w:category>
        <w:types>
          <w:type w:val="bbPlcHdr"/>
        </w:types>
        <w:behaviors>
          <w:behavior w:val="content"/>
        </w:behaviors>
        <w:guid w:val="{DA756811-949C-0D41-AAE7-03C3454A07C7}"/>
      </w:docPartPr>
      <w:docPartBody>
        <w:p w:rsidR="00ED65FF" w:rsidRDefault="00394654">
          <w:pPr>
            <w:pStyle w:val="2E8DF0D004959E4A82549B22399D4676"/>
          </w:pPr>
          <w:r w:rsidRPr="005673B8">
            <w:t>subject</w:t>
          </w:r>
        </w:p>
      </w:docPartBody>
    </w:docPart>
    <w:docPart>
      <w:docPartPr>
        <w:name w:val="56C8FDC272B89B448A007E6027BA427C"/>
        <w:category>
          <w:name w:val="General"/>
          <w:gallery w:val="placeholder"/>
        </w:category>
        <w:types>
          <w:type w:val="bbPlcHdr"/>
        </w:types>
        <w:behaviors>
          <w:behavior w:val="content"/>
        </w:behaviors>
        <w:guid w:val="{F75BA76F-7AE1-074C-A166-DB05C9433D49}"/>
      </w:docPartPr>
      <w:docPartBody>
        <w:p w:rsidR="00ED65FF" w:rsidRDefault="00394654">
          <w:pPr>
            <w:pStyle w:val="56C8FDC272B89B448A007E6027BA427C"/>
          </w:pPr>
          <w:r w:rsidRPr="005673B8">
            <w:t>date</w:t>
          </w:r>
        </w:p>
      </w:docPartBody>
    </w:docPart>
    <w:docPart>
      <w:docPartPr>
        <w:name w:val="E8D982D42F0D904D9021FBB78881801A"/>
        <w:category>
          <w:name w:val="General"/>
          <w:gallery w:val="placeholder"/>
        </w:category>
        <w:types>
          <w:type w:val="bbPlcHdr"/>
        </w:types>
        <w:behaviors>
          <w:behavior w:val="content"/>
        </w:behaviors>
        <w:guid w:val="{45372D15-5E3B-7449-9871-AA97ACB521AC}"/>
      </w:docPartPr>
      <w:docPartBody>
        <w:p w:rsidR="00ED65FF" w:rsidRDefault="00394654">
          <w:pPr>
            <w:pStyle w:val="E8D982D42F0D904D9021FBB78881801A"/>
          </w:pPr>
          <w:r>
            <w:t>CC</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654"/>
    <w:rsid w:val="00394654"/>
    <w:rsid w:val="00A56C6A"/>
    <w:rsid w:val="00BC7CBB"/>
    <w:rsid w:val="00ED65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81E7F567C7E994DBB01DDDC050D99F5">
    <w:name w:val="F81E7F567C7E994DBB01DDDC050D99F5"/>
  </w:style>
  <w:style w:type="paragraph" w:customStyle="1" w:styleId="DFB9382ED3E5F74191624D2AE9392BC2">
    <w:name w:val="DFB9382ED3E5F74191624D2AE9392BC2"/>
  </w:style>
  <w:style w:type="paragraph" w:customStyle="1" w:styleId="2E8DF0D004959E4A82549B22399D4676">
    <w:name w:val="2E8DF0D004959E4A82549B22399D4676"/>
  </w:style>
  <w:style w:type="paragraph" w:customStyle="1" w:styleId="56C8FDC272B89B448A007E6027BA427C">
    <w:name w:val="56C8FDC272B89B448A007E6027BA427C"/>
  </w:style>
  <w:style w:type="paragraph" w:customStyle="1" w:styleId="E8D982D42F0D904D9021FBB78881801A">
    <w:name w:val="E8D982D42F0D904D9021FBB78881801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emo">
      <a:majorFont>
        <a:latin typeface="Garamond"/>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{437B51F5-2E47-B145-8BA0-54CF3248940B}tf02790080.dotx</Template>
  <TotalTime>7</TotalTime>
  <Pages>1</Pages>
  <Words>163</Words>
  <Characters>935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Amy Lancaster</dc:creator>
  <cp:lastModifiedBy>Amy Lancaster</cp:lastModifiedBy>
  <cp:revision>4</cp:revision>
  <dcterms:created xsi:type="dcterms:W3CDTF">2020-10-12T19:30:00Z</dcterms:created>
  <dcterms:modified xsi:type="dcterms:W3CDTF">2020-10-15T16:22:00Z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TC010129231033</vt:lpwstr>
  </property>
  <property fmtid="{D5CDD505-2E9C-101B-9397-08002B2CF9AE}" pid="3" name="ContentTypeId">
    <vt:lpwstr>0x010100AA3F7D94069FF64A86F7DFF56D60E3BE</vt:lpwstr>
  </property>
  <property fmtid="{D5CDD505-2E9C-101B-9397-08002B2CF9AE}" pid="4" name="InternalTags">
    <vt:lpwstr/>
  </property>
  <property fmtid="{D5CDD505-2E9C-101B-9397-08002B2CF9AE}" pid="5" name="FeatureTags">
    <vt:lpwstr/>
  </property>
  <property fmtid="{D5CDD505-2E9C-101B-9397-08002B2CF9AE}" pid="6" name="LocalizationTags">
    <vt:lpwstr/>
  </property>
  <property fmtid="{D5CDD505-2E9C-101B-9397-08002B2CF9AE}" pid="7" name="CampaignTags">
    <vt:lpwstr/>
  </property>
  <property fmtid="{D5CDD505-2E9C-101B-9397-08002B2CF9AE}" pid="8" name="ScenarioTags">
    <vt:lpwstr/>
  </property>
  <property fmtid="{D5CDD505-2E9C-101B-9397-08002B2CF9AE}" pid="9" name="LocMarketGroupTiers">
    <vt:lpwstr>,t:Tier 1,t:Tier 2,t:Tier 3,</vt:lpwstr>
  </property>
</Properties>
</file>